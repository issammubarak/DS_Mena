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30 companies hiring in all countries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Canonical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Agoda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PrecisionHire Solutions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Oracle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Tata Consultancy Services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Dicetek LLC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Oil and Gas Job Search Ltd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Jobs via eFinancialCareers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Salt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Energy Jobline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PwC Middle East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virtue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Tech Mahindra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Norconsult Telematics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AECOM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HALCON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Beyond Limits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Synechron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Duncan &amp; Ross Consulting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High5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ByteDance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Amazon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Chalhoub Group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Wipro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PPPR Resourcing LLC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Bybit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SSC Egypt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Qatar Airways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Robert Walters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Devoteam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1"/>
      </w:pPr>
      <w:r>
        <w:t>Top 10 companies hiring in each country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Dicetek LLC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Tata Consultancy Services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Calo Inc.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Computer World WLL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E-Solutions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Genius Sports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Mobiz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Bahrain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Agoda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Beyond Limits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Arab Bank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Careem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Deloitte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PIPECARE Group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PwC Middle East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Simera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TDM Group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Jordan</w:t>
            </w:r>
          </w:p>
        </w:tc>
        <w:tc>
          <w:tcPr>
            <w:tcW w:type="dxa" w:w="2880"/>
          </w:tcPr>
          <w:p>
            <w:r>
              <w:t>Amazon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Alghanim Industries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ABYAT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Alyasra Foods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Brunel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EBLA Computer Consultancy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Fortinet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HRInvest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Kuwait</w:t>
            </w:r>
          </w:p>
        </w:tc>
        <w:tc>
          <w:tcPr>
            <w:tcW w:type="dxa" w:w="2880"/>
          </w:tcPr>
          <w:p>
            <w:r>
              <w:t>Intoude Foundation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Norconsult Telematics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ADI Resourcing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Creative Chaos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Duncan &amp; Ross Consulting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Easy Recruitz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Genius Sports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Oman</w:t>
            </w:r>
          </w:p>
        </w:tc>
        <w:tc>
          <w:tcPr>
            <w:tcW w:type="dxa" w:w="2880"/>
          </w:tcPr>
          <w:p>
            <w:r>
              <w:t>Vodafone Oman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Agoda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Madre Integrated Engineering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Oracle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PPPR Resourcing LLC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Qatar Airways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Energy Jobline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Marriott International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Qatar</w:t>
            </w:r>
          </w:p>
        </w:tc>
        <w:tc>
          <w:tcPr>
            <w:tcW w:type="dxa" w:w="2880"/>
          </w:tcPr>
          <w:p>
            <w:r>
              <w:t>People Dynamics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Agoda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Tata Consultancy Services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Jobs via eFinancialCareers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Oracle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AECOM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Cognizant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Devoteam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Saudi Arabia</w:t>
            </w:r>
          </w:p>
        </w:tc>
        <w:tc>
          <w:tcPr>
            <w:tcW w:type="dxa" w:w="2880"/>
          </w:tcPr>
          <w:p>
            <w:r>
              <w:t>Duncan &amp; Ross Consulting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Agoda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PrecisionHire Solutions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Canonical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Dicetek LLC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Oracle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HALCON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Synechron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BFL Group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Black Pearl Consult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United Arab Emirates</w:t>
            </w:r>
          </w:p>
        </w:tc>
        <w:tc>
          <w:tcPr>
            <w:tcW w:type="dxa" w:w="2880"/>
          </w:tcPr>
          <w:p>
            <w:r>
              <w:t>Bybit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pStyle w:val="Heading1"/>
      </w:pPr>
      <w:r>
        <w:t>Job titles requested for each company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</w:t>
            </w:r>
          </w:p>
        </w:tc>
        <w:tc>
          <w:tcPr>
            <w:tcW w:type="dxa" w:w="4320"/>
          </w:tcPr>
          <w:p>
            <w:r>
              <w:t>job_title</w:t>
            </w:r>
          </w:p>
        </w:tc>
      </w:tr>
      <w:tr>
        <w:tc>
          <w:tcPr>
            <w:tcW w:type="dxa" w:w="4320"/>
          </w:tcPr>
          <w:p>
            <w:r>
              <w:t>2P Perfect Presentation</w:t>
            </w:r>
          </w:p>
        </w:tc>
        <w:tc>
          <w:tcPr>
            <w:tcW w:type="dxa" w:w="4320"/>
          </w:tcPr>
          <w:p>
            <w:r>
              <w:t>['Data Analyst' 'Cloud Engineer']</w:t>
            </w:r>
          </w:p>
        </w:tc>
      </w:tr>
      <w:tr>
        <w:tc>
          <w:tcPr>
            <w:tcW w:type="dxa" w:w="4320"/>
          </w:tcPr>
          <w:p>
            <w:r>
              <w:t>3i Infotech Ltd.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7X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ABANA Enterprises Group Co.</w:t>
            </w:r>
          </w:p>
        </w:tc>
        <w:tc>
          <w:tcPr>
            <w:tcW w:type="dxa" w:w="4320"/>
          </w:tcPr>
          <w:p>
            <w:r>
              <w:t>['PS Engineer']</w:t>
            </w:r>
          </w:p>
        </w:tc>
      </w:tr>
      <w:tr>
        <w:tc>
          <w:tcPr>
            <w:tcW w:type="dxa" w:w="4320"/>
          </w:tcPr>
          <w:p>
            <w:r>
              <w:t>ABB</w:t>
            </w:r>
          </w:p>
        </w:tc>
        <w:tc>
          <w:tcPr>
            <w:tcW w:type="dxa" w:w="4320"/>
          </w:tcPr>
          <w:p>
            <w:r>
              <w:t>['Service Engineer']</w:t>
            </w:r>
          </w:p>
        </w:tc>
      </w:tr>
      <w:tr>
        <w:tc>
          <w:tcPr>
            <w:tcW w:type="dxa" w:w="4320"/>
          </w:tcPr>
          <w:p>
            <w:r>
              <w:t>ABYAT</w:t>
            </w:r>
          </w:p>
        </w:tc>
        <w:tc>
          <w:tcPr>
            <w:tcW w:type="dxa" w:w="4320"/>
          </w:tcPr>
          <w:p>
            <w:r>
              <w:t>['Junior Virtualization Engineer']</w:t>
            </w:r>
          </w:p>
        </w:tc>
      </w:tr>
      <w:tr>
        <w:tc>
          <w:tcPr>
            <w:tcW w:type="dxa" w:w="4320"/>
          </w:tcPr>
          <w:p>
            <w:r>
              <w:t>ADASI</w:t>
            </w:r>
          </w:p>
        </w:tc>
        <w:tc>
          <w:tcPr>
            <w:tcW w:type="dxa" w:w="4320"/>
          </w:tcPr>
          <w:p>
            <w:r>
              <w:t>['Principal Engineer']</w:t>
            </w:r>
          </w:p>
        </w:tc>
      </w:tr>
      <w:tr>
        <w:tc>
          <w:tcPr>
            <w:tcW w:type="dxa" w:w="4320"/>
          </w:tcPr>
          <w:p>
            <w:r>
              <w:t>ADDC</w:t>
            </w:r>
          </w:p>
        </w:tc>
        <w:tc>
          <w:tcPr>
            <w:tcW w:type="dxa" w:w="4320"/>
          </w:tcPr>
          <w:p>
            <w:r>
              <w:t>['Infrastructure &amp; Operation Engineer']</w:t>
            </w:r>
          </w:p>
        </w:tc>
      </w:tr>
      <w:tr>
        <w:tc>
          <w:tcPr>
            <w:tcW w:type="dxa" w:w="4320"/>
          </w:tcPr>
          <w:p>
            <w:r>
              <w:t>ADI Resourcing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ADNOC Group</w:t>
            </w:r>
          </w:p>
        </w:tc>
        <w:tc>
          <w:tcPr>
            <w:tcW w:type="dxa" w:w="4320"/>
          </w:tcPr>
          <w:p>
            <w:r>
              <w:t>['Senior Analyst, Corporate Governance' 'Digital Data Specialist']</w:t>
            </w:r>
          </w:p>
        </w:tc>
      </w:tr>
      <w:tr>
        <w:tc>
          <w:tcPr>
            <w:tcW w:type="dxa" w:w="4320"/>
          </w:tcPr>
          <w:p>
            <w:r>
              <w:t>AECOM</w:t>
            </w:r>
          </w:p>
        </w:tc>
        <w:tc>
          <w:tcPr>
            <w:tcW w:type="dxa" w:w="4320"/>
          </w:tcPr>
          <w:p>
            <w:r>
              <w:t>['Data Analyst' 'GIS Engineer']</w:t>
            </w:r>
          </w:p>
        </w:tc>
      </w:tr>
      <w:tr>
        <w:tc>
          <w:tcPr>
            <w:tcW w:type="dxa" w:w="4320"/>
          </w:tcPr>
          <w:p>
            <w:r>
              <w:t>AI71</w:t>
            </w:r>
          </w:p>
        </w:tc>
        <w:tc>
          <w:tcPr>
            <w:tcW w:type="dxa" w:w="4320"/>
          </w:tcPr>
          <w:p>
            <w:r>
              <w:t>['Machine Learning Engineer']</w:t>
            </w:r>
          </w:p>
        </w:tc>
      </w:tr>
      <w:tr>
        <w:tc>
          <w:tcPr>
            <w:tcW w:type="dxa" w:w="4320"/>
          </w:tcPr>
          <w:p>
            <w:r>
              <w:t>ALEC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ALPHA10X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ARC Talent</w:t>
            </w:r>
          </w:p>
        </w:tc>
        <w:tc>
          <w:tcPr>
            <w:tcW w:type="dxa" w:w="4320"/>
          </w:tcPr>
          <w:p>
            <w:r>
              <w:t>['Senior DevSecOps Engineer']</w:t>
            </w:r>
          </w:p>
        </w:tc>
      </w:tr>
      <w:tr>
        <w:tc>
          <w:tcPr>
            <w:tcW w:type="dxa" w:w="4320"/>
          </w:tcPr>
          <w:p>
            <w:r>
              <w:t>ARENGY</w:t>
            </w:r>
          </w:p>
        </w:tc>
        <w:tc>
          <w:tcPr>
            <w:tcW w:type="dxa" w:w="4320"/>
          </w:tcPr>
          <w:p>
            <w:r>
              <w:t>['Senior IMU Engineer']</w:t>
            </w:r>
          </w:p>
        </w:tc>
      </w:tr>
      <w:tr>
        <w:tc>
          <w:tcPr>
            <w:tcW w:type="dxa" w:w="4320"/>
          </w:tcPr>
          <w:p>
            <w:r>
              <w:t>Abu Dhabi</w:t>
            </w:r>
          </w:p>
        </w:tc>
        <w:tc>
          <w:tcPr>
            <w:tcW w:type="dxa" w:w="4320"/>
          </w:tcPr>
          <w:p>
            <w:r>
              <w:t>['Online Programmer Intern']</w:t>
            </w:r>
          </w:p>
        </w:tc>
      </w:tr>
      <w:tr>
        <w:tc>
          <w:tcPr>
            <w:tcW w:type="dxa" w:w="4320"/>
          </w:tcPr>
          <w:p>
            <w:r>
              <w:t>Adecco</w:t>
            </w:r>
          </w:p>
        </w:tc>
        <w:tc>
          <w:tcPr>
            <w:tcW w:type="dxa" w:w="4320"/>
          </w:tcPr>
          <w:p>
            <w:r>
              <w:t>['Senior Engineer - Service Now']</w:t>
            </w:r>
          </w:p>
        </w:tc>
      </w:tr>
      <w:tr>
        <w:tc>
          <w:tcPr>
            <w:tcW w:type="dxa" w:w="4320"/>
          </w:tcPr>
          <w:p>
            <w:r>
              <w:t>Advanced Petrochemical Company</w:t>
            </w:r>
          </w:p>
        </w:tc>
        <w:tc>
          <w:tcPr>
            <w:tcW w:type="dxa" w:w="4320"/>
          </w:tcPr>
          <w:p>
            <w:r>
              <w:t>['Economic &amp; Business Support Analyst']</w:t>
            </w:r>
          </w:p>
        </w:tc>
      </w:tr>
      <w:tr>
        <w:tc>
          <w:tcPr>
            <w:tcW w:type="dxa" w:w="4320"/>
          </w:tcPr>
          <w:p>
            <w:r>
              <w:t>Advansys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Advent</w:t>
            </w:r>
          </w:p>
        </w:tc>
        <w:tc>
          <w:tcPr>
            <w:tcW w:type="dxa" w:w="4320"/>
          </w:tcPr>
          <w:p>
            <w:r>
              <w:t>['Senior Employee Relations Analyst']</w:t>
            </w:r>
          </w:p>
        </w:tc>
      </w:tr>
      <w:tr>
        <w:tc>
          <w:tcPr>
            <w:tcW w:type="dxa" w:w="4320"/>
          </w:tcPr>
          <w:p>
            <w:r>
              <w:t>Agoda</w:t>
            </w:r>
          </w:p>
        </w:tc>
        <w:tc>
          <w:tcPr>
            <w:tcW w:type="dxa" w:w="4320"/>
          </w:tcPr>
          <w:p>
            <w:r>
              <w:t>['Data Analyst' 'Data Analytics'</w:t>
              <w:br/>
              <w:t xml:space="preserve"> 'Senior Analyst (Bangkok-based, Relocation provided)' 'Data Engineer'</w:t>
              <w:br/>
              <w:t xml:space="preserve"> 'Data Scientist']</w:t>
            </w:r>
          </w:p>
        </w:tc>
      </w:tr>
      <w:tr>
        <w:tc>
          <w:tcPr>
            <w:tcW w:type="dxa" w:w="4320"/>
          </w:tcPr>
          <w:p>
            <w:r>
              <w:t>Air Products</w:t>
            </w:r>
          </w:p>
        </w:tc>
        <w:tc>
          <w:tcPr>
            <w:tcW w:type="dxa" w:w="4320"/>
          </w:tcPr>
          <w:p>
            <w:r>
              <w:t>['Data Specialist' 'Lead Systems Engineer']</w:t>
            </w:r>
          </w:p>
        </w:tc>
      </w:tr>
      <w:tr>
        <w:tc>
          <w:tcPr>
            <w:tcW w:type="dxa" w:w="4320"/>
          </w:tcPr>
          <w:p>
            <w:r>
              <w:t>Al Ain Distribution Company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Al Nasr Contracting</w:t>
            </w:r>
          </w:p>
        </w:tc>
        <w:tc>
          <w:tcPr>
            <w:tcW w:type="dxa" w:w="4320"/>
          </w:tcPr>
          <w:p>
            <w:r>
              <w:t>['Senior Power BI Developer']</w:t>
            </w:r>
          </w:p>
        </w:tc>
      </w:tr>
      <w:tr>
        <w:tc>
          <w:tcPr>
            <w:tcW w:type="dxa" w:w="4320"/>
          </w:tcPr>
          <w:p>
            <w:r>
              <w:t>Al-Futtaim</w:t>
            </w:r>
          </w:p>
        </w:tc>
        <w:tc>
          <w:tcPr>
            <w:tcW w:type="dxa" w:w="4320"/>
          </w:tcPr>
          <w:p>
            <w:r>
              <w:t>['Data Analytics']</w:t>
            </w:r>
          </w:p>
        </w:tc>
      </w:tr>
      <w:tr>
        <w:tc>
          <w:tcPr>
            <w:tcW w:type="dxa" w:w="4320"/>
          </w:tcPr>
          <w:p>
            <w:r>
              <w:t>Alghanim Industries</w:t>
            </w:r>
          </w:p>
        </w:tc>
        <w:tc>
          <w:tcPr>
            <w:tcW w:type="dxa" w:w="4320"/>
          </w:tcPr>
          <w:p>
            <w:r>
              <w:t>['Data Engineer' 'Business Analyst']</w:t>
            </w:r>
          </w:p>
        </w:tc>
      </w:tr>
      <w:tr>
        <w:tc>
          <w:tcPr>
            <w:tcW w:type="dxa" w:w="4320"/>
          </w:tcPr>
          <w:p>
            <w:r>
              <w:t>Allsopp &amp; Allsopp Executive Search</w:t>
            </w:r>
          </w:p>
        </w:tc>
        <w:tc>
          <w:tcPr>
            <w:tcW w:type="dxa" w:w="4320"/>
          </w:tcPr>
          <w:p>
            <w:r>
              <w:t>['AI Engineer']</w:t>
            </w:r>
          </w:p>
        </w:tc>
      </w:tr>
      <w:tr>
        <w:tc>
          <w:tcPr>
            <w:tcW w:type="dxa" w:w="4320"/>
          </w:tcPr>
          <w:p>
            <w:r>
              <w:t>Alvest Equipment Services (AES)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Alyasra Foods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Amazon</w:t>
            </w:r>
          </w:p>
        </w:tc>
        <w:tc>
          <w:tcPr>
            <w:tcW w:type="dxa" w:w="4320"/>
          </w:tcPr>
          <w:p>
            <w:r>
              <w:t>['Data Linguist with German, AGI Data Services' 'Data Analyst']</w:t>
            </w:r>
          </w:p>
        </w:tc>
      </w:tr>
      <w:tr>
        <w:tc>
          <w:tcPr>
            <w:tcW w:type="dxa" w:w="4320"/>
          </w:tcPr>
          <w:p>
            <w:r>
              <w:t>Amazon Web Services (AWS)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Antal International</w:t>
            </w:r>
          </w:p>
        </w:tc>
        <w:tc>
          <w:tcPr>
            <w:tcW w:type="dxa" w:w="4320"/>
          </w:tcPr>
          <w:p>
            <w:r>
              <w:t>['Promotion Manager']</w:t>
            </w:r>
          </w:p>
        </w:tc>
      </w:tr>
      <w:tr>
        <w:tc>
          <w:tcPr>
            <w:tcW w:type="dxa" w:w="4320"/>
          </w:tcPr>
          <w:p>
            <w:r>
              <w:t>Arab Bank</w:t>
            </w:r>
          </w:p>
        </w:tc>
        <w:tc>
          <w:tcPr>
            <w:tcW w:type="dxa" w:w="4320"/>
          </w:tcPr>
          <w:p>
            <w:r>
              <w:t>['Business Intelligence Specialist' 'Business Analyst']</w:t>
            </w:r>
          </w:p>
        </w:tc>
      </w:tr>
      <w:tr>
        <w:tc>
          <w:tcPr>
            <w:tcW w:type="dxa" w:w="4320"/>
          </w:tcPr>
          <w:p>
            <w:r>
              <w:t>Aridzone Sustainability Management Consulting</w:t>
            </w:r>
          </w:p>
        </w:tc>
        <w:tc>
          <w:tcPr>
            <w:tcW w:type="dxa" w:w="4320"/>
          </w:tcPr>
          <w:p>
            <w:r>
              <w:t>['Sustainability/ ESG Analyst']</w:t>
            </w:r>
          </w:p>
        </w:tc>
      </w:tr>
      <w:tr>
        <w:tc>
          <w:tcPr>
            <w:tcW w:type="dxa" w:w="4320"/>
          </w:tcPr>
          <w:p>
            <w:r>
              <w:t>Artmac</w:t>
            </w:r>
          </w:p>
        </w:tc>
        <w:tc>
          <w:tcPr>
            <w:tcW w:type="dxa" w:w="4320"/>
          </w:tcPr>
          <w:p>
            <w:r>
              <w:t>['TensorFlow Developer' 'Blockchain Developer']</w:t>
            </w:r>
          </w:p>
        </w:tc>
      </w:tr>
      <w:tr>
        <w:tc>
          <w:tcPr>
            <w:tcW w:type="dxa" w:w="4320"/>
          </w:tcPr>
          <w:p>
            <w:r>
              <w:t>Aryan Solutions Pte Ltd</w:t>
            </w:r>
          </w:p>
        </w:tc>
        <w:tc>
          <w:tcPr>
            <w:tcW w:type="dxa" w:w="4320"/>
          </w:tcPr>
          <w:p>
            <w:r>
              <w:t>['Senior ServiceNow Engineer']</w:t>
            </w:r>
          </w:p>
        </w:tc>
      </w:tr>
      <w:tr>
        <w:tc>
          <w:tcPr>
            <w:tcW w:type="dxa" w:w="4320"/>
          </w:tcPr>
          <w:p>
            <w:r>
              <w:t>Ateca Consulting</w:t>
            </w:r>
          </w:p>
        </w:tc>
        <w:tc>
          <w:tcPr>
            <w:tcW w:type="dxa" w:w="4320"/>
          </w:tcPr>
          <w:p>
            <w:r>
              <w:t>['Azure Engineer']</w:t>
            </w:r>
          </w:p>
        </w:tc>
      </w:tr>
      <w:tr>
        <w:tc>
          <w:tcPr>
            <w:tcW w:type="dxa" w:w="4320"/>
          </w:tcPr>
          <w:p>
            <w:r>
              <w:t>Atlantis Resorts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Austin Fraser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Avoid</w:t>
            </w:r>
          </w:p>
        </w:tc>
        <w:tc>
          <w:tcPr>
            <w:tcW w:type="dxa" w:w="4320"/>
          </w:tcPr>
          <w:p>
            <w:r>
              <w:t>['PX 4 Developer in Abu Dhabi']</w:t>
            </w:r>
          </w:p>
        </w:tc>
      </w:tr>
      <w:tr>
        <w:tc>
          <w:tcPr>
            <w:tcW w:type="dxa" w:w="4320"/>
          </w:tcPr>
          <w:p>
            <w:r>
              <w:t>Avrioc Technologies</w:t>
            </w:r>
          </w:p>
        </w:tc>
        <w:tc>
          <w:tcPr>
            <w:tcW w:type="dxa" w:w="4320"/>
          </w:tcPr>
          <w:p>
            <w:r>
              <w:t>['Senior Security Engineer']</w:t>
            </w:r>
          </w:p>
        </w:tc>
      </w:tr>
      <w:tr>
        <w:tc>
          <w:tcPr>
            <w:tcW w:type="dxa" w:w="4320"/>
          </w:tcPr>
          <w:p>
            <w:r>
              <w:t>BFL Group</w:t>
            </w:r>
          </w:p>
        </w:tc>
        <w:tc>
          <w:tcPr>
            <w:tcW w:type="dxa" w:w="4320"/>
          </w:tcPr>
          <w:p>
            <w:r>
              <w:t>['Data Analyst' 'Data Engineer' 'Senior Automation Developer']</w:t>
            </w:r>
          </w:p>
        </w:tc>
      </w:tr>
      <w:tr>
        <w:tc>
          <w:tcPr>
            <w:tcW w:type="dxa" w:w="4320"/>
          </w:tcPr>
          <w:p>
            <w:r>
              <w:t>BSL - BAE Systems Strategic Aerospace Services WLL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Bayut.com</w:t>
            </w:r>
          </w:p>
        </w:tc>
        <w:tc>
          <w:tcPr>
            <w:tcW w:type="dxa" w:w="4320"/>
          </w:tcPr>
          <w:p>
            <w:r>
              <w:t>['Senior Commercial Analyst']</w:t>
            </w:r>
          </w:p>
        </w:tc>
      </w:tr>
      <w:tr>
        <w:tc>
          <w:tcPr>
            <w:tcW w:type="dxa" w:w="4320"/>
          </w:tcPr>
          <w:p>
            <w:r>
              <w:t>Beyond Limits</w:t>
            </w:r>
          </w:p>
        </w:tc>
        <w:tc>
          <w:tcPr>
            <w:tcW w:type="dxa" w:w="4320"/>
          </w:tcPr>
          <w:p>
            <w:r>
              <w:t>['Data Engineer' 'Data Scientist' 'Machine Learning QA Engineer']</w:t>
            </w:r>
          </w:p>
        </w:tc>
      </w:tr>
      <w:tr>
        <w:tc>
          <w:tcPr>
            <w:tcW w:type="dxa" w:w="4320"/>
          </w:tcPr>
          <w:p>
            <w:r>
              <w:t>Binance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Black Pearl Consult</w:t>
            </w:r>
          </w:p>
        </w:tc>
        <w:tc>
          <w:tcPr>
            <w:tcW w:type="dxa" w:w="4320"/>
          </w:tcPr>
          <w:p>
            <w:r>
              <w:t>['Data Engineer' 'Enterprise Architecture Lead' 'Business Analyst']</w:t>
            </w:r>
          </w:p>
        </w:tc>
      </w:tr>
      <w:tr>
        <w:tc>
          <w:tcPr>
            <w:tcW w:type="dxa" w:w="4320"/>
          </w:tcPr>
          <w:p>
            <w:r>
              <w:t>BlackStone eIT</w:t>
            </w:r>
          </w:p>
        </w:tc>
        <w:tc>
          <w:tcPr>
            <w:tcW w:type="dxa" w:w="4320"/>
          </w:tcPr>
          <w:p>
            <w:r>
              <w:t>['Senior BI (Business Intelligence) Developer- AWS']</w:t>
            </w:r>
          </w:p>
        </w:tc>
      </w:tr>
      <w:tr>
        <w:tc>
          <w:tcPr>
            <w:tcW w:type="dxa" w:w="4320"/>
          </w:tcPr>
          <w:p>
            <w:r>
              <w:t>Boston Consulting Group (BCG)</w:t>
            </w:r>
          </w:p>
        </w:tc>
        <w:tc>
          <w:tcPr>
            <w:tcW w:type="dxa" w:w="4320"/>
          </w:tcPr>
          <w:p>
            <w:r>
              <w:t>['AI Engineer' 'Senior Knowledge Analyst' 'Senior Analyst - Education']</w:t>
            </w:r>
          </w:p>
        </w:tc>
      </w:tr>
      <w:tr>
        <w:tc>
          <w:tcPr>
            <w:tcW w:type="dxa" w:w="4320"/>
          </w:tcPr>
          <w:p>
            <w:r>
              <w:t>Brixio</w:t>
            </w:r>
          </w:p>
        </w:tc>
        <w:tc>
          <w:tcPr>
            <w:tcW w:type="dxa" w:w="4320"/>
          </w:tcPr>
          <w:p>
            <w:r>
              <w:t>['Senior Developer - SQL Server Analysis Services']</w:t>
            </w:r>
          </w:p>
        </w:tc>
      </w:tr>
      <w:tr>
        <w:tc>
          <w:tcPr>
            <w:tcW w:type="dxa" w:w="4320"/>
          </w:tcPr>
          <w:p>
            <w:r>
              <w:t>Brunel</w:t>
            </w:r>
          </w:p>
        </w:tc>
        <w:tc>
          <w:tcPr>
            <w:tcW w:type="dxa" w:w="4320"/>
          </w:tcPr>
          <w:p>
            <w:r>
              <w:t>['Reporting Analyst']</w:t>
            </w:r>
          </w:p>
        </w:tc>
      </w:tr>
      <w:tr>
        <w:tc>
          <w:tcPr>
            <w:tcW w:type="dxa" w:w="4320"/>
          </w:tcPr>
          <w:p>
            <w:r>
              <w:t>Bybit</w:t>
            </w:r>
          </w:p>
        </w:tc>
        <w:tc>
          <w:tcPr>
            <w:tcW w:type="dxa" w:w="4320"/>
          </w:tcPr>
          <w:p>
            <w:r>
              <w:t>['Data Analyst' 'Golang Development Engineer' 'Senior Test Engineer']</w:t>
            </w:r>
          </w:p>
        </w:tc>
      </w:tr>
      <w:tr>
        <w:tc>
          <w:tcPr>
            <w:tcW w:type="dxa" w:w="4320"/>
          </w:tcPr>
          <w:p>
            <w:r>
              <w:t>ByteDance</w:t>
            </w:r>
          </w:p>
        </w:tc>
        <w:tc>
          <w:tcPr>
            <w:tcW w:type="dxa" w:w="4320"/>
          </w:tcPr>
          <w:p>
            <w:r>
              <w:t>['Data Analyst' 'Data Engineer']</w:t>
            </w:r>
          </w:p>
        </w:tc>
      </w:tr>
      <w:tr>
        <w:tc>
          <w:tcPr>
            <w:tcW w:type="dxa" w:w="4320"/>
          </w:tcPr>
          <w:p>
            <w:r>
              <w:t>C5i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CAFU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CANDIDZONE</w:t>
            </w:r>
          </w:p>
        </w:tc>
        <w:tc>
          <w:tcPr>
            <w:tcW w:type="dxa" w:w="4320"/>
          </w:tcPr>
          <w:p>
            <w:r>
              <w:t>['GIS Engineer']</w:t>
            </w:r>
          </w:p>
        </w:tc>
      </w:tr>
      <w:tr>
        <w:tc>
          <w:tcPr>
            <w:tcW w:type="dxa" w:w="4320"/>
          </w:tcPr>
          <w:p>
            <w:r>
              <w:t>CSS - Channel Ship Services</w:t>
            </w:r>
          </w:p>
        </w:tc>
        <w:tc>
          <w:tcPr>
            <w:tcW w:type="dxa" w:w="4320"/>
          </w:tcPr>
          <w:p>
            <w:r>
              <w:t>['Offshore LBL Engineer']</w:t>
            </w:r>
          </w:p>
        </w:tc>
      </w:tr>
      <w:tr>
        <w:tc>
          <w:tcPr>
            <w:tcW w:type="dxa" w:w="4320"/>
          </w:tcPr>
          <w:p>
            <w:r>
              <w:t>Caliberly -  Recruitment Agency</w:t>
            </w:r>
          </w:p>
        </w:tc>
        <w:tc>
          <w:tcPr>
            <w:tcW w:type="dxa" w:w="4320"/>
          </w:tcPr>
          <w:p>
            <w:r>
              <w:t>['Database Developer' 'Python Developer']</w:t>
            </w:r>
          </w:p>
        </w:tc>
      </w:tr>
      <w:tr>
        <w:tc>
          <w:tcPr>
            <w:tcW w:type="dxa" w:w="4320"/>
          </w:tcPr>
          <w:p>
            <w:r>
              <w:t>Calo Inc.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Canon EMEA</w:t>
            </w:r>
          </w:p>
        </w:tc>
        <w:tc>
          <w:tcPr>
            <w:tcW w:type="dxa" w:w="4320"/>
          </w:tcPr>
          <w:p>
            <w:r>
              <w:t>['CiQ- Resident Engineer (QA)']</w:t>
            </w:r>
          </w:p>
        </w:tc>
      </w:tr>
      <w:tr>
        <w:tc>
          <w:tcPr>
            <w:tcW w:type="dxa" w:w="4320"/>
          </w:tcPr>
          <w:p>
            <w:r>
              <w:t>Canonical</w:t>
            </w:r>
          </w:p>
        </w:tc>
        <w:tc>
          <w:tcPr>
            <w:tcW w:type="dxa" w:w="4320"/>
          </w:tcPr>
          <w:p>
            <w:r>
              <w:t>['Cloud Engineer' 'Python Developer' 'Junior Kernel Engineer - Ubuntu'</w:t>
              <w:br/>
              <w:t xml:space="preserve"> 'Community Engineer' 'Developer Relations Engineer' 'Staff Engineer'</w:t>
              <w:br/>
              <w:t xml:space="preserve"> 'Kernel Engineer' 'Lead Engineer - SaaS' 'Golang Engineer'</w:t>
              <w:br/>
              <w:t xml:space="preserve"> 'Senior Salesforce Engineer, Commercial Systems'</w:t>
              <w:br/>
              <w:t xml:space="preserve"> 'Site Reliability Engineer, EMEA'</w:t>
              <w:br/>
              <w:t xml:space="preserve"> 'Kernel Maintenance Engineer - Ubuntu Linux' 'Microservices Engineer'</w:t>
              <w:br/>
              <w:t xml:space="preserve"> 'Senior Engineer' 'Containerization &amp; Virtualisation Engineer']</w:t>
            </w:r>
          </w:p>
        </w:tc>
      </w:tr>
      <w:tr>
        <w:tc>
          <w:tcPr>
            <w:tcW w:type="dxa" w:w="4320"/>
          </w:tcPr>
          <w:p>
            <w:r>
              <w:t>Careem</w:t>
            </w:r>
          </w:p>
        </w:tc>
        <w:tc>
          <w:tcPr>
            <w:tcW w:type="dxa" w:w="4320"/>
          </w:tcPr>
          <w:p>
            <w:r>
              <w:t>['Data Analyst' 'Senior Site Reliability Engineer I' 'Data Scientist']</w:t>
            </w:r>
          </w:p>
        </w:tc>
      </w:tr>
      <w:tr>
        <w:tc>
          <w:tcPr>
            <w:tcW w:type="dxa" w:w="4320"/>
          </w:tcPr>
          <w:p>
            <w:r>
              <w:t>Cartier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Cartrack</w:t>
            </w:r>
          </w:p>
        </w:tc>
        <w:tc>
          <w:tcPr>
            <w:tcW w:type="dxa" w:w="4320"/>
          </w:tcPr>
          <w:p>
            <w:r>
              <w:t>['Postgresql Developer(Mid-Senior)']</w:t>
            </w:r>
          </w:p>
        </w:tc>
      </w:tr>
      <w:tr>
        <w:tc>
          <w:tcPr>
            <w:tcW w:type="dxa" w:w="4320"/>
          </w:tcPr>
          <w:p>
            <w:r>
              <w:t>Chalhoub Group</w:t>
            </w:r>
          </w:p>
        </w:tc>
        <w:tc>
          <w:tcPr>
            <w:tcW w:type="dxa" w:w="4320"/>
          </w:tcPr>
          <w:p>
            <w:r>
              <w:t>['Data Analyst' 'Platform Engineer']</w:t>
            </w:r>
          </w:p>
        </w:tc>
      </w:tr>
      <w:tr>
        <w:tc>
          <w:tcPr>
            <w:tcW w:type="dxa" w:w="4320"/>
          </w:tcPr>
          <w:p>
            <w:r>
              <w:t>Charterhouse Middle East</w:t>
            </w:r>
          </w:p>
        </w:tc>
        <w:tc>
          <w:tcPr>
            <w:tcW w:type="dxa" w:w="4320"/>
          </w:tcPr>
          <w:p>
            <w:r>
              <w:t>['Python Developer']</w:t>
            </w:r>
          </w:p>
        </w:tc>
      </w:tr>
      <w:tr>
        <w:tc>
          <w:tcPr>
            <w:tcW w:type="dxa" w:w="4320"/>
          </w:tcPr>
          <w:p>
            <w:r>
              <w:t>Checkout.com</w:t>
            </w:r>
          </w:p>
        </w:tc>
        <w:tc>
          <w:tcPr>
            <w:tcW w:type="dxa" w:w="4320"/>
          </w:tcPr>
          <w:p>
            <w:r>
              <w:t>['Senior Specialist, Implementation Engineer']</w:t>
            </w:r>
          </w:p>
        </w:tc>
      </w:tr>
      <w:tr>
        <w:tc>
          <w:tcPr>
            <w:tcW w:type="dxa" w:w="4320"/>
          </w:tcPr>
          <w:p>
            <w:r>
              <w:t>Circle</w:t>
            </w:r>
          </w:p>
        </w:tc>
        <w:tc>
          <w:tcPr>
            <w:tcW w:type="dxa" w:w="4320"/>
          </w:tcPr>
          <w:p>
            <w:r>
              <w:t>['Senior Solutions Engineer, MENA']</w:t>
            </w:r>
          </w:p>
        </w:tc>
      </w:tr>
      <w:tr>
        <w:tc>
          <w:tcPr>
            <w:tcW w:type="dxa" w:w="4320"/>
          </w:tcPr>
          <w:p>
            <w:r>
              <w:t>Cloudflare</w:t>
            </w:r>
          </w:p>
        </w:tc>
        <w:tc>
          <w:tcPr>
            <w:tcW w:type="dxa" w:w="4320"/>
          </w:tcPr>
          <w:p>
            <w:r>
              <w:t>['Solutions Engineer, Middle East']</w:t>
            </w:r>
          </w:p>
        </w:tc>
      </w:tr>
      <w:tr>
        <w:tc>
          <w:tcPr>
            <w:tcW w:type="dxa" w:w="4320"/>
          </w:tcPr>
          <w:p>
            <w:r>
              <w:t>Cognizant</w:t>
            </w:r>
          </w:p>
        </w:tc>
        <w:tc>
          <w:tcPr>
            <w:tcW w:type="dxa" w:w="4320"/>
          </w:tcPr>
          <w:p>
            <w:r>
              <w:t>['Data Engineer' 'Data Steward']</w:t>
            </w:r>
          </w:p>
        </w:tc>
      </w:tr>
      <w:tr>
        <w:tc>
          <w:tcPr>
            <w:tcW w:type="dxa" w:w="4320"/>
          </w:tcPr>
          <w:p>
            <w:r>
              <w:t>Computer World WLL</w:t>
            </w:r>
          </w:p>
        </w:tc>
        <w:tc>
          <w:tcPr>
            <w:tcW w:type="dxa" w:w="4320"/>
          </w:tcPr>
          <w:p>
            <w:r>
              <w:t>['Sailpoint Engineer']</w:t>
            </w:r>
          </w:p>
        </w:tc>
      </w:tr>
      <w:tr>
        <w:tc>
          <w:tcPr>
            <w:tcW w:type="dxa" w:w="4320"/>
          </w:tcPr>
          <w:p>
            <w:r>
              <w:t>Confidential</w:t>
            </w:r>
          </w:p>
        </w:tc>
        <w:tc>
          <w:tcPr>
            <w:tcW w:type="dxa" w:w="4320"/>
          </w:tcPr>
          <w:p>
            <w:r>
              <w:t>['Business Analyst' 'Data Scientist']</w:t>
            </w:r>
          </w:p>
        </w:tc>
      </w:tr>
      <w:tr>
        <w:tc>
          <w:tcPr>
            <w:tcW w:type="dxa" w:w="4320"/>
          </w:tcPr>
          <w:p>
            <w:r>
              <w:t>Cooper Fitch</w:t>
            </w:r>
          </w:p>
        </w:tc>
        <w:tc>
          <w:tcPr>
            <w:tcW w:type="dxa" w:w="4320"/>
          </w:tcPr>
          <w:p>
            <w:r>
              <w:t>['Financial Analyst &amp; Assistant to Group CFO']</w:t>
            </w:r>
          </w:p>
        </w:tc>
      </w:tr>
      <w:tr>
        <w:tc>
          <w:tcPr>
            <w:tcW w:type="dxa" w:w="4320"/>
          </w:tcPr>
          <w:p>
            <w:r>
              <w:t>Core42</w:t>
            </w:r>
          </w:p>
        </w:tc>
        <w:tc>
          <w:tcPr>
            <w:tcW w:type="dxa" w:w="4320"/>
          </w:tcPr>
          <w:p>
            <w:r>
              <w:t>['Data Centre Analyst' 'Market Intelligence Specialist']</w:t>
            </w:r>
          </w:p>
        </w:tc>
      </w:tr>
      <w:tr>
        <w:tc>
          <w:tcPr>
            <w:tcW w:type="dxa" w:w="4320"/>
          </w:tcPr>
          <w:p>
            <w:r>
              <w:t>Creative Chaos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Creative storm</w:t>
            </w:r>
          </w:p>
        </w:tc>
        <w:tc>
          <w:tcPr>
            <w:tcW w:type="dxa" w:w="4320"/>
          </w:tcPr>
          <w:p>
            <w:r>
              <w:t>['Business Analyst' 'Data Analyst']</w:t>
            </w:r>
          </w:p>
        </w:tc>
      </w:tr>
      <w:tr>
        <w:tc>
          <w:tcPr>
            <w:tcW w:type="dxa" w:w="4320"/>
          </w:tcPr>
          <w:p>
            <w:r>
              <w:t>Crossover</w:t>
            </w:r>
          </w:p>
        </w:tc>
        <w:tc>
          <w:tcPr>
            <w:tcW w:type="dxa" w:w="4320"/>
          </w:tcPr>
          <w:p>
            <w:r>
              <w:t>['Solutions Engineer, Totogi (Remote) - $100,000/year USD'</w:t>
              <w:br/>
              <w:t xml:space="preserve"> 'C# Developer, Trilogy (Remote) - $60,000/year USD']</w:t>
            </w:r>
          </w:p>
        </w:tc>
      </w:tr>
      <w:tr>
        <w:tc>
          <w:tcPr>
            <w:tcW w:type="dxa" w:w="4320"/>
          </w:tcPr>
          <w:p>
            <w:r>
              <w:t>D360 Bank</w:t>
            </w:r>
          </w:p>
        </w:tc>
        <w:tc>
          <w:tcPr>
            <w:tcW w:type="dxa" w:w="4320"/>
          </w:tcPr>
          <w:p>
            <w:r>
              <w:t>['Senior Site Reliability Engineer']</w:t>
            </w:r>
          </w:p>
        </w:tc>
      </w:tr>
      <w:tr>
        <w:tc>
          <w:tcPr>
            <w:tcW w:type="dxa" w:w="4320"/>
          </w:tcPr>
          <w:p>
            <w:r>
              <w:t>DAMAC Hotels &amp; Resorts</w:t>
            </w:r>
          </w:p>
        </w:tc>
        <w:tc>
          <w:tcPr>
            <w:tcW w:type="dxa" w:w="4320"/>
          </w:tcPr>
          <w:p>
            <w:r>
              <w:t>['Information Technology Engineer']</w:t>
            </w:r>
          </w:p>
        </w:tc>
      </w:tr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DUBAI FUTURE FOUNDATION</w:t>
            </w:r>
          </w:p>
        </w:tc>
        <w:tc>
          <w:tcPr>
            <w:tcW w:type="dxa" w:w="4320"/>
          </w:tcPr>
          <w:p>
            <w:r>
              <w:t>['Senior Analyst- Strategy']</w:t>
            </w:r>
          </w:p>
        </w:tc>
      </w:tr>
      <w:tr>
        <w:tc>
          <w:tcPr>
            <w:tcW w:type="dxa" w:w="4320"/>
          </w:tcPr>
          <w:p>
            <w:r>
              <w:t>DX FutureTech</w:t>
            </w:r>
          </w:p>
        </w:tc>
        <w:tc>
          <w:tcPr>
            <w:tcW w:type="dxa" w:w="4320"/>
          </w:tcPr>
          <w:p>
            <w:r>
              <w:t>['Salesforce Developer']</w:t>
            </w:r>
          </w:p>
        </w:tc>
      </w:tr>
      <w:tr>
        <w:tc>
          <w:tcPr>
            <w:tcW w:type="dxa" w:w="4320"/>
          </w:tcPr>
          <w:p>
            <w:r>
              <w:t>Dakhoon Emirati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Dar Al Dawa Development &amp; Investment Co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Deloitte</w:t>
            </w:r>
          </w:p>
        </w:tc>
        <w:tc>
          <w:tcPr>
            <w:tcW w:type="dxa" w:w="4320"/>
          </w:tcPr>
          <w:p>
            <w:r>
              <w:t>['Risk Advisory | Internal Client Services | Data &amp; Business Analysis - Power BI / SQL BI Developer'</w:t>
              <w:br/>
              <w:t xml:space="preserve"> 'Risk Advisory | Internal Client Services |Senior Financial Analyst'</w:t>
              <w:br/>
              <w:t xml:space="preserve"> 'Business Analyst']</w:t>
            </w:r>
          </w:p>
        </w:tc>
      </w:tr>
      <w:tr>
        <w:tc>
          <w:tcPr>
            <w:tcW w:type="dxa" w:w="4320"/>
          </w:tcPr>
          <w:p>
            <w:r>
              <w:t>Delta Executive Search</w:t>
            </w:r>
          </w:p>
        </w:tc>
        <w:tc>
          <w:tcPr>
            <w:tcW w:type="dxa" w:w="4320"/>
          </w:tcPr>
          <w:p>
            <w:r>
              <w:t>['Manager/Senior Associate, Buy-side Analyst, Indian Coverage, Sovereign Wealth Fund']</w:t>
            </w:r>
          </w:p>
        </w:tc>
      </w:tr>
      <w:tr>
        <w:tc>
          <w:tcPr>
            <w:tcW w:type="dxa" w:w="4320"/>
          </w:tcPr>
          <w:p>
            <w:r>
              <w:t>Denodo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Dentsu</w:t>
            </w:r>
          </w:p>
        </w:tc>
        <w:tc>
          <w:tcPr>
            <w:tcW w:type="dxa" w:w="4320"/>
          </w:tcPr>
          <w:p>
            <w:r>
              <w:t>['Reporting Analyst' 'Senior Operational Finance Analyst']</w:t>
            </w:r>
          </w:p>
        </w:tc>
      </w:tr>
      <w:tr>
        <w:tc>
          <w:tcPr>
            <w:tcW w:type="dxa" w:w="4320"/>
          </w:tcPr>
          <w:p>
            <w:r>
              <w:t>Devoteam</w:t>
            </w:r>
          </w:p>
        </w:tc>
        <w:tc>
          <w:tcPr>
            <w:tcW w:type="dxa" w:w="4320"/>
          </w:tcPr>
          <w:p>
            <w:r>
              <w:t>['Data Analyst' 'Cloud Engineer' 'Google Maps Platform Engineer']</w:t>
            </w:r>
          </w:p>
        </w:tc>
      </w:tr>
      <w:tr>
        <w:tc>
          <w:tcPr>
            <w:tcW w:type="dxa" w:w="4320"/>
          </w:tcPr>
          <w:p>
            <w:r>
              <w:t>Dicetek LLC</w:t>
            </w:r>
          </w:p>
        </w:tc>
        <w:tc>
          <w:tcPr>
            <w:tcW w:type="dxa" w:w="4320"/>
          </w:tcPr>
          <w:p>
            <w:r>
              <w:t>['Business Analyst' 'Compliance Office - Data Support'</w:t>
              <w:br/>
              <w:t xml:space="preserve"> 'National Statistician Specialist' 'Optimizely developer']</w:t>
            </w:r>
          </w:p>
        </w:tc>
      </w:tr>
      <w:tr>
        <w:tc>
          <w:tcPr>
            <w:tcW w:type="dxa" w:w="4320"/>
          </w:tcPr>
          <w:p>
            <w:r>
              <w:t>Digital Spidy Hr Consultancies LLC</w:t>
            </w:r>
          </w:p>
        </w:tc>
        <w:tc>
          <w:tcPr>
            <w:tcW w:type="dxa" w:w="4320"/>
          </w:tcPr>
          <w:p>
            <w:r>
              <w:t>['Golang developers']</w:t>
            </w:r>
          </w:p>
        </w:tc>
      </w:tr>
      <w:tr>
        <w:tc>
          <w:tcPr>
            <w:tcW w:type="dxa" w:w="4320"/>
          </w:tcPr>
          <w:p>
            <w:r>
              <w:t>Discipline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Dubai Careers - A Smart Dubai Initiative</w:t>
            </w:r>
          </w:p>
        </w:tc>
        <w:tc>
          <w:tcPr>
            <w:tcW w:type="dxa" w:w="4320"/>
          </w:tcPr>
          <w:p>
            <w:r>
              <w:t>['Specialist - Business Intelligence']</w:t>
            </w:r>
          </w:p>
        </w:tc>
      </w:tr>
      <w:tr>
        <w:tc>
          <w:tcPr>
            <w:tcW w:type="dxa" w:w="4320"/>
          </w:tcPr>
          <w:p>
            <w:r>
              <w:t>Duncan &amp; Ross Consulting</w:t>
            </w:r>
          </w:p>
        </w:tc>
        <w:tc>
          <w:tcPr>
            <w:tcW w:type="dxa" w:w="4320"/>
          </w:tcPr>
          <w:p>
            <w:r>
              <w:t>['Business Analyst' 'Data Engineer' 'PALANTIR FOUNDRY AND AIP ENGINEER'</w:t>
              <w:br/>
              <w:t xml:space="preserve"> 'SENIOR SYSTEM INTEGRATOR']</w:t>
            </w:r>
          </w:p>
        </w:tc>
      </w:tr>
      <w:tr>
        <w:tc>
          <w:tcPr>
            <w:tcW w:type="dxa" w:w="4320"/>
          </w:tcPr>
          <w:p>
            <w:r>
              <w:t>Dunkin' UAE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E-Solutions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EBLA Computer Consultancy</w:t>
            </w:r>
          </w:p>
        </w:tc>
        <w:tc>
          <w:tcPr>
            <w:tcW w:type="dxa" w:w="4320"/>
          </w:tcPr>
          <w:p>
            <w:r>
              <w:t>['Azure Engineer']</w:t>
            </w:r>
          </w:p>
        </w:tc>
      </w:tr>
      <w:tr>
        <w:tc>
          <w:tcPr>
            <w:tcW w:type="dxa" w:w="4320"/>
          </w:tcPr>
          <w:p>
            <w:r>
              <w:t>EBR Consulting</w:t>
            </w:r>
          </w:p>
        </w:tc>
        <w:tc>
          <w:tcPr>
            <w:tcW w:type="dxa" w:w="4320"/>
          </w:tcPr>
          <w:p>
            <w:r>
              <w:t>['Senior Information Technology System Analyst']</w:t>
            </w:r>
          </w:p>
        </w:tc>
      </w:tr>
      <w:tr>
        <w:tc>
          <w:tcPr>
            <w:tcW w:type="dxa" w:w="4320"/>
          </w:tcPr>
          <w:p>
            <w:r>
              <w:t>ENOCH</w:t>
            </w:r>
          </w:p>
        </w:tc>
        <w:tc>
          <w:tcPr>
            <w:tcW w:type="dxa" w:w="4320"/>
          </w:tcPr>
          <w:p>
            <w:r>
              <w:t>['Functional Senior Analyst']</w:t>
            </w:r>
          </w:p>
        </w:tc>
      </w:tr>
      <w:tr>
        <w:tc>
          <w:tcPr>
            <w:tcW w:type="dxa" w:w="4320"/>
          </w:tcPr>
          <w:p>
            <w:r>
              <w:t>EPAM Systems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Eastern Health Cluster | تجمع الشرقية الصحي</w:t>
            </w:r>
          </w:p>
        </w:tc>
        <w:tc>
          <w:tcPr>
            <w:tcW w:type="dxa" w:w="4320"/>
          </w:tcPr>
          <w:p>
            <w:r>
              <w:t>['Reports Analyst '</w:t>
              <w:br/>
              <w:t xml:space="preserve"> 'Statistics analyst - Eastern Health Cluster - (Internal assignment available for Eastern Health Cluster employees only)']</w:t>
            </w:r>
          </w:p>
        </w:tc>
      </w:tr>
      <w:tr>
        <w:tc>
          <w:tcPr>
            <w:tcW w:type="dxa" w:w="4320"/>
          </w:tcPr>
          <w:p>
            <w:r>
              <w:t>Easy Recruitz</w:t>
            </w:r>
          </w:p>
        </w:tc>
        <w:tc>
          <w:tcPr>
            <w:tcW w:type="dxa" w:w="4320"/>
          </w:tcPr>
          <w:p>
            <w:r>
              <w:t>['Productivity Engineer']</w:t>
            </w:r>
          </w:p>
        </w:tc>
      </w:tr>
      <w:tr>
        <w:tc>
          <w:tcPr>
            <w:tcW w:type="dxa" w:w="4320"/>
          </w:tcPr>
          <w:p>
            <w:r>
              <w:t>Emirates</w:t>
            </w:r>
          </w:p>
        </w:tc>
        <w:tc>
          <w:tcPr>
            <w:tcW w:type="dxa" w:w="4320"/>
          </w:tcPr>
          <w:p>
            <w:r>
              <w:t>['Customer Insights Analyst - dnata']</w:t>
            </w:r>
          </w:p>
        </w:tc>
      </w:tr>
      <w:tr>
        <w:tc>
          <w:tcPr>
            <w:tcW w:type="dxa" w:w="4320"/>
          </w:tcPr>
          <w:p>
            <w:r>
              <w:t>Emirates Global Aluminium (EGA)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Emirates NBD</w:t>
            </w:r>
          </w:p>
        </w:tc>
        <w:tc>
          <w:tcPr>
            <w:tcW w:type="dxa" w:w="4320"/>
          </w:tcPr>
          <w:p>
            <w:r>
              <w:t>['Data Engineer' 'Graduate Trainee - Technology Engineer']</w:t>
            </w:r>
          </w:p>
        </w:tc>
      </w:tr>
      <w:tr>
        <w:tc>
          <w:tcPr>
            <w:tcW w:type="dxa" w:w="4320"/>
          </w:tcPr>
          <w:p>
            <w:r>
              <w:t>Emirates Transport</w:t>
            </w:r>
          </w:p>
        </w:tc>
        <w:tc>
          <w:tcPr>
            <w:tcW w:type="dxa" w:w="4320"/>
          </w:tcPr>
          <w:p>
            <w:r>
              <w:t>['Salesforce Developer']</w:t>
            </w:r>
          </w:p>
        </w:tc>
      </w:tr>
      <w:tr>
        <w:tc>
          <w:tcPr>
            <w:tcW w:type="dxa" w:w="4320"/>
          </w:tcPr>
          <w:p>
            <w:r>
              <w:t>Energy Jobline</w:t>
            </w:r>
          </w:p>
        </w:tc>
        <w:tc>
          <w:tcPr>
            <w:tcW w:type="dxa" w:w="4320"/>
          </w:tcPr>
          <w:p>
            <w:r>
              <w:t>['Senior Systems Analyst - Logistics'</w:t>
              <w:br/>
              <w:t xml:space="preserve"> 'Senior Policy &amp; Global Mobility Analyst' 'Data Visualization Analyst'</w:t>
              <w:br/>
              <w:t xml:space="preserve"> 'Business System Analyst' 'Data Scientist']</w:t>
            </w:r>
          </w:p>
        </w:tc>
      </w:tr>
      <w:tr>
        <w:tc>
          <w:tcPr>
            <w:tcW w:type="dxa" w:w="4320"/>
          </w:tcPr>
          <w:p>
            <w:r>
              <w:t>Experts Plus Recruitment Services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Fathom.io</w:t>
            </w:r>
          </w:p>
        </w:tc>
        <w:tc>
          <w:tcPr>
            <w:tcW w:type="dxa" w:w="4320"/>
          </w:tcPr>
          <w:p>
            <w:r>
              <w:t>['Machine Learning Operations Engineer']</w:t>
            </w:r>
          </w:p>
        </w:tc>
      </w:tr>
      <w:tr>
        <w:tc>
          <w:tcPr>
            <w:tcW w:type="dxa" w:w="4320"/>
          </w:tcPr>
          <w:p>
            <w:r>
              <w:t>First Abu Dhabi Bank (FAB)</w:t>
            </w:r>
          </w:p>
        </w:tc>
        <w:tc>
          <w:tcPr>
            <w:tcW w:type="dxa" w:w="4320"/>
          </w:tcPr>
          <w:p>
            <w:r>
              <w:t>['Lead- Data Visualization and Insights' 'Data Analytics']</w:t>
            </w:r>
          </w:p>
        </w:tc>
      </w:tr>
      <w:tr>
        <w:tc>
          <w:tcPr>
            <w:tcW w:type="dxa" w:w="4320"/>
          </w:tcPr>
          <w:p>
            <w:r>
              <w:t>Flatgigs</w:t>
            </w:r>
          </w:p>
        </w:tc>
        <w:tc>
          <w:tcPr>
            <w:tcW w:type="dxa" w:w="4320"/>
          </w:tcPr>
          <w:p>
            <w:r>
              <w:t>['Lead QA Automation Engineer']</w:t>
            </w:r>
          </w:p>
        </w:tc>
      </w:tr>
      <w:tr>
        <w:tc>
          <w:tcPr>
            <w:tcW w:type="dxa" w:w="4320"/>
          </w:tcPr>
          <w:p>
            <w:r>
              <w:t>Fortinet</w:t>
            </w:r>
          </w:p>
        </w:tc>
        <w:tc>
          <w:tcPr>
            <w:tcW w:type="dxa" w:w="4320"/>
          </w:tcPr>
          <w:p>
            <w:r>
              <w:t>['Systems Engineer - Kuwait']</w:t>
            </w:r>
          </w:p>
        </w:tc>
      </w:tr>
      <w:tr>
        <w:tc>
          <w:tcPr>
            <w:tcW w:type="dxa" w:w="4320"/>
          </w:tcPr>
          <w:p>
            <w:r>
              <w:t>Foxtek</w:t>
            </w:r>
          </w:p>
        </w:tc>
        <w:tc>
          <w:tcPr>
            <w:tcW w:type="dxa" w:w="4320"/>
          </w:tcPr>
          <w:p>
            <w:r>
              <w:t>['Security Engineer']</w:t>
            </w:r>
          </w:p>
        </w:tc>
      </w:tr>
      <w:tr>
        <w:tc>
          <w:tcPr>
            <w:tcW w:type="dxa" w:w="4320"/>
          </w:tcPr>
          <w:p>
            <w:r>
              <w:t>G42 Healthcare</w:t>
            </w:r>
          </w:p>
        </w:tc>
        <w:tc>
          <w:tcPr>
            <w:tcW w:type="dxa" w:w="4320"/>
          </w:tcPr>
          <w:p>
            <w:r>
              <w:t>['Specialist - Business Intelligence']</w:t>
            </w:r>
          </w:p>
        </w:tc>
      </w:tr>
      <w:tr>
        <w:tc>
          <w:tcPr>
            <w:tcW w:type="dxa" w:w="4320"/>
          </w:tcPr>
          <w:p>
            <w:r>
              <w:t>GE Digital</w:t>
            </w:r>
          </w:p>
        </w:tc>
        <w:tc>
          <w:tcPr>
            <w:tcW w:type="dxa" w:w="4320"/>
          </w:tcPr>
          <w:p>
            <w:r>
              <w:t>['Enterprise Architect']</w:t>
            </w:r>
          </w:p>
        </w:tc>
      </w:tr>
      <w:tr>
        <w:tc>
          <w:tcPr>
            <w:tcW w:type="dxa" w:w="4320"/>
          </w:tcPr>
          <w:p>
            <w:r>
              <w:t>GEMS Education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Genius Sports</w:t>
            </w:r>
          </w:p>
        </w:tc>
        <w:tc>
          <w:tcPr>
            <w:tcW w:type="dxa" w:w="4320"/>
          </w:tcPr>
          <w:p>
            <w:r>
              <w:t>['Football Statistician' 'Football Statistician (Data Collection)']</w:t>
            </w:r>
          </w:p>
        </w:tc>
      </w:tr>
      <w:tr>
        <w:tc>
          <w:tcPr>
            <w:tcW w:type="dxa" w:w="4320"/>
          </w:tcPr>
          <w:p>
            <w:r>
              <w:t>GeoTech</w:t>
            </w:r>
          </w:p>
        </w:tc>
        <w:tc>
          <w:tcPr>
            <w:tcW w:type="dxa" w:w="4320"/>
          </w:tcPr>
          <w:p>
            <w:r>
              <w:t>['Computer Vision Engineer']</w:t>
            </w:r>
          </w:p>
        </w:tc>
      </w:tr>
      <w:tr>
        <w:tc>
          <w:tcPr>
            <w:tcW w:type="dxa" w:w="4320"/>
          </w:tcPr>
          <w:p>
            <w:r>
              <w:t>Global Indian International School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Google</w:t>
            </w:r>
          </w:p>
        </w:tc>
        <w:tc>
          <w:tcPr>
            <w:tcW w:type="dxa" w:w="4320"/>
          </w:tcPr>
          <w:p>
            <w:r>
              <w:t>['Cloud Engineer']</w:t>
            </w:r>
          </w:p>
        </w:tc>
      </w:tr>
      <w:tr>
        <w:tc>
          <w:tcPr>
            <w:tcW w:type="dxa" w:w="4320"/>
          </w:tcPr>
          <w:p>
            <w:r>
              <w:t>H.M. Al Rugaib &amp; Sons Trading Co. - Hamad Mohammed Al Raqeeb and Sons Trading Company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HALCON</w:t>
            </w:r>
          </w:p>
        </w:tc>
        <w:tc>
          <w:tcPr>
            <w:tcW w:type="dxa" w:w="4320"/>
          </w:tcPr>
          <w:p>
            <w:r>
              <w:t>['Principal Engineer (IMU)' 'Senior Engineer (IMU)'</w:t>
              <w:br/>
              <w:t xml:space="preserve"> 'Engineer II (Navigation System Development)'</w:t>
              <w:br/>
              <w:t xml:space="preserve"> 'Engineer I (Navigation System Development)']</w:t>
            </w:r>
          </w:p>
        </w:tc>
      </w:tr>
      <w:tr>
        <w:tc>
          <w:tcPr>
            <w:tcW w:type="dxa" w:w="4320"/>
          </w:tcPr>
          <w:p>
            <w:r>
              <w:t>HCL DUBAI LIMITED</w:t>
            </w:r>
          </w:p>
        </w:tc>
        <w:tc>
          <w:tcPr>
            <w:tcW w:type="dxa" w:w="4320"/>
          </w:tcPr>
          <w:p>
            <w:r>
              <w:t>['React JS - Consultant']</w:t>
            </w:r>
          </w:p>
        </w:tc>
      </w:tr>
      <w:tr>
        <w:tc>
          <w:tcPr>
            <w:tcW w:type="dxa" w:w="4320"/>
          </w:tcPr>
          <w:p>
            <w:r>
              <w:t>HIDE</w:t>
            </w:r>
          </w:p>
        </w:tc>
        <w:tc>
          <w:tcPr>
            <w:tcW w:type="dxa" w:w="4320"/>
          </w:tcPr>
          <w:p>
            <w:r>
              <w:t>['Shopify Developer']</w:t>
            </w:r>
          </w:p>
        </w:tc>
      </w:tr>
      <w:tr>
        <w:tc>
          <w:tcPr>
            <w:tcW w:type="dxa" w:w="4320"/>
          </w:tcPr>
          <w:p>
            <w:r>
              <w:t>HR2O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HRInvest</w:t>
            </w:r>
          </w:p>
        </w:tc>
        <w:tc>
          <w:tcPr>
            <w:tcW w:type="dxa" w:w="4320"/>
          </w:tcPr>
          <w:p>
            <w:r>
              <w:t>['Systems Engineer']</w:t>
            </w:r>
          </w:p>
        </w:tc>
      </w:tr>
      <w:tr>
        <w:tc>
          <w:tcPr>
            <w:tcW w:type="dxa" w:w="4320"/>
          </w:tcPr>
          <w:p>
            <w:r>
              <w:t>HTC Global Services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HTrust Consulting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Halian</w:t>
            </w:r>
          </w:p>
        </w:tc>
        <w:tc>
          <w:tcPr>
            <w:tcW w:type="dxa" w:w="4320"/>
          </w:tcPr>
          <w:p>
            <w:r>
              <w:t>['Cloud Engineer' 'Senior Analyst – Compliance Assurance']</w:t>
            </w:r>
          </w:p>
        </w:tc>
      </w:tr>
      <w:tr>
        <w:tc>
          <w:tcPr>
            <w:tcW w:type="dxa" w:w="4320"/>
          </w:tcPr>
          <w:p>
            <w:r>
              <w:t>Hashlist</w:t>
            </w:r>
          </w:p>
        </w:tc>
        <w:tc>
          <w:tcPr>
            <w:tcW w:type="dxa" w:w="4320"/>
          </w:tcPr>
          <w:p>
            <w:r>
              <w:t>['Computer Vision Engineer (Automotive)']</w:t>
            </w:r>
          </w:p>
        </w:tc>
      </w:tr>
      <w:tr>
        <w:tc>
          <w:tcPr>
            <w:tcW w:type="dxa" w:w="4320"/>
          </w:tcPr>
          <w:p>
            <w:r>
              <w:t>Hermes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High5</w:t>
            </w:r>
          </w:p>
        </w:tc>
        <w:tc>
          <w:tcPr>
            <w:tcW w:type="dxa" w:w="4320"/>
          </w:tcPr>
          <w:p>
            <w:r>
              <w:t>['Data Analyst' 'Generative AI Engineer' 'Blockchain Developer']</w:t>
            </w:r>
          </w:p>
        </w:tc>
      </w:tr>
      <w:tr>
        <w:tc>
          <w:tcPr>
            <w:tcW w:type="dxa" w:w="4320"/>
          </w:tcPr>
          <w:p>
            <w:r>
              <w:t>Hill International, Inc.</w:t>
            </w:r>
          </w:p>
        </w:tc>
        <w:tc>
          <w:tcPr>
            <w:tcW w:type="dxa" w:w="4320"/>
          </w:tcPr>
          <w:p>
            <w:r>
              <w:t>['Enterprise Architect']</w:t>
            </w:r>
          </w:p>
        </w:tc>
      </w:tr>
      <w:tr>
        <w:tc>
          <w:tcPr>
            <w:tcW w:type="dxa" w:w="4320"/>
          </w:tcPr>
          <w:p>
            <w:r>
              <w:t>Housing Bank</w:t>
            </w:r>
          </w:p>
        </w:tc>
        <w:tc>
          <w:tcPr>
            <w:tcW w:type="dxa" w:w="4320"/>
          </w:tcPr>
          <w:p>
            <w:r>
              <w:t>['BPM Developer']</w:t>
            </w:r>
          </w:p>
        </w:tc>
      </w:tr>
      <w:tr>
        <w:tc>
          <w:tcPr>
            <w:tcW w:type="dxa" w:w="4320"/>
          </w:tcPr>
          <w:p>
            <w:r>
              <w:t>I avoid</w:t>
            </w:r>
          </w:p>
        </w:tc>
        <w:tc>
          <w:tcPr>
            <w:tcW w:type="dxa" w:w="4320"/>
          </w:tcPr>
          <w:p>
            <w:r>
              <w:t>['PX 4 Developer in Abu Dhabi']</w:t>
            </w:r>
          </w:p>
        </w:tc>
      </w:tr>
      <w:tr>
        <w:tc>
          <w:tcPr>
            <w:tcW w:type="dxa" w:w="4320"/>
          </w:tcPr>
          <w:p>
            <w:r>
              <w:t>IHS Towers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IQ Data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IQAFGROUP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Insignia Group of Companies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International Maritime Industries</w:t>
            </w:r>
          </w:p>
        </w:tc>
        <w:tc>
          <w:tcPr>
            <w:tcW w:type="dxa" w:w="4320"/>
          </w:tcPr>
          <w:p>
            <w:r>
              <w:t>['IMI1380 - Senior Financial Analyst']</w:t>
            </w:r>
          </w:p>
        </w:tc>
      </w:tr>
      <w:tr>
        <w:tc>
          <w:tcPr>
            <w:tcW w:type="dxa" w:w="4320"/>
          </w:tcPr>
          <w:p>
            <w:r>
              <w:t>International SOS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Intoude Foundation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Jacobs</w:t>
            </w:r>
          </w:p>
        </w:tc>
        <w:tc>
          <w:tcPr>
            <w:tcW w:type="dxa" w:w="4320"/>
          </w:tcPr>
          <w:p>
            <w:r>
              <w:t>['Senior Imagery Analyst/Screener - Secret Clearance Required']</w:t>
            </w:r>
          </w:p>
        </w:tc>
      </w:tr>
      <w:tr>
        <w:tc>
          <w:tcPr>
            <w:tcW w:type="dxa" w:w="4320"/>
          </w:tcPr>
          <w:p>
            <w:r>
              <w:t>Jari Solutions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Jex - Recruitment for scaling businesses</w:t>
            </w:r>
          </w:p>
        </w:tc>
        <w:tc>
          <w:tcPr>
            <w:tcW w:type="dxa" w:w="4320"/>
          </w:tcPr>
          <w:p>
            <w:r>
              <w:t>['Senior Data Warehouse Engineer']</w:t>
            </w:r>
          </w:p>
        </w:tc>
      </w:tr>
      <w:tr>
        <w:tc>
          <w:tcPr>
            <w:tcW w:type="dxa" w:w="4320"/>
          </w:tcPr>
          <w:p>
            <w:r>
              <w:t>Jobs via eFinancialCareers</w:t>
            </w:r>
          </w:p>
        </w:tc>
        <w:tc>
          <w:tcPr>
            <w:tcW w:type="dxa" w:w="4320"/>
          </w:tcPr>
          <w:p>
            <w:r>
              <w:t>['Blockchain Developer' 'Python Developer' 'Data Engineer' 'Data Steward'</w:t>
              <w:br/>
              <w:t xml:space="preserve"> 'Senior Analyst, Fund Accounting']</w:t>
            </w:r>
          </w:p>
        </w:tc>
      </w:tr>
      <w:tr>
        <w:tc>
          <w:tcPr>
            <w:tcW w:type="dxa" w:w="4320"/>
          </w:tcPr>
          <w:p>
            <w:r>
              <w:t>Jobskey Search and Selection</w:t>
            </w:r>
          </w:p>
        </w:tc>
        <w:tc>
          <w:tcPr>
            <w:tcW w:type="dxa" w:w="4320"/>
          </w:tcPr>
          <w:p>
            <w:r>
              <w:t>['D365 FO Developer']</w:t>
            </w:r>
          </w:p>
        </w:tc>
      </w:tr>
      <w:tr>
        <w:tc>
          <w:tcPr>
            <w:tcW w:type="dxa" w:w="4320"/>
          </w:tcPr>
          <w:p>
            <w:r>
              <w:t>K20s - Kinetic Technologies Private Limited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KATIM</w:t>
            </w:r>
          </w:p>
        </w:tc>
        <w:tc>
          <w:tcPr>
            <w:tcW w:type="dxa" w:w="4320"/>
          </w:tcPr>
          <w:p>
            <w:r>
              <w:t>['Senior Infrastructure Engineer']</w:t>
            </w:r>
          </w:p>
        </w:tc>
      </w:tr>
      <w:tr>
        <w:tc>
          <w:tcPr>
            <w:tcW w:type="dxa" w:w="4320"/>
          </w:tcPr>
          <w:p>
            <w:r>
              <w:t>KBR, Inc.</w:t>
            </w:r>
          </w:p>
        </w:tc>
        <w:tc>
          <w:tcPr>
            <w:tcW w:type="dxa" w:w="4320"/>
          </w:tcPr>
          <w:p>
            <w:r>
              <w:t>['Lead Risk Engineer']</w:t>
            </w:r>
          </w:p>
        </w:tc>
      </w:tr>
      <w:tr>
        <w:tc>
          <w:tcPr>
            <w:tcW w:type="dxa" w:w="4320"/>
          </w:tcPr>
          <w:p>
            <w:r>
              <w:t>KEO International Consultants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KeeTa</w:t>
            </w:r>
          </w:p>
        </w:tc>
        <w:tc>
          <w:tcPr>
            <w:tcW w:type="dxa" w:w="4320"/>
          </w:tcPr>
          <w:p>
            <w:r>
              <w:t>['Data Analysis']</w:t>
            </w:r>
          </w:p>
        </w:tc>
      </w:tr>
      <w:tr>
        <w:tc>
          <w:tcPr>
            <w:tcW w:type="dxa" w:w="4320"/>
          </w:tcPr>
          <w:p>
            <w:r>
              <w:t>Kintec Global Recruitment</w:t>
            </w:r>
          </w:p>
        </w:tc>
        <w:tc>
          <w:tcPr>
            <w:tcW w:type="dxa" w:w="4320"/>
          </w:tcPr>
          <w:p>
            <w:r>
              <w:t>['Senior Policy &amp; Global Mobility Analyst']</w:t>
            </w:r>
          </w:p>
        </w:tc>
      </w:tr>
      <w:tr>
        <w:tc>
          <w:tcPr>
            <w:tcW w:type="dxa" w:w="4320"/>
          </w:tcPr>
          <w:p>
            <w:r>
              <w:t>Kintlogix LLC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Knight Frank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L'Oreal</w:t>
            </w:r>
          </w:p>
        </w:tc>
        <w:tc>
          <w:tcPr>
            <w:tcW w:type="dxa" w:w="4320"/>
          </w:tcPr>
          <w:p>
            <w:r>
              <w:t>['Data Insights Graduate Trainee']</w:t>
            </w:r>
          </w:p>
        </w:tc>
      </w:tr>
      <w:tr>
        <w:tc>
          <w:tcPr>
            <w:tcW w:type="dxa" w:w="4320"/>
          </w:tcPr>
          <w:p>
            <w:r>
              <w:t>LTIMindtree</w:t>
            </w:r>
          </w:p>
        </w:tc>
        <w:tc>
          <w:tcPr>
            <w:tcW w:type="dxa" w:w="4320"/>
          </w:tcPr>
          <w:p>
            <w:r>
              <w:t>['IBM BPM developer']</w:t>
            </w:r>
          </w:p>
        </w:tc>
      </w:tr>
      <w:tr>
        <w:tc>
          <w:tcPr>
            <w:tcW w:type="dxa" w:w="4320"/>
          </w:tcPr>
          <w:p>
            <w:r>
              <w:t>Lean Business Services</w:t>
            </w:r>
          </w:p>
        </w:tc>
        <w:tc>
          <w:tcPr>
            <w:tcW w:type="dxa" w:w="4320"/>
          </w:tcPr>
          <w:p>
            <w:r>
              <w:t>['Lead Integration Engineer']</w:t>
            </w:r>
          </w:p>
        </w:tc>
      </w:tr>
      <w:tr>
        <w:tc>
          <w:tcPr>
            <w:tcW w:type="dxa" w:w="4320"/>
          </w:tcPr>
          <w:p>
            <w:r>
              <w:t>Leejam Sports Company</w:t>
            </w:r>
          </w:p>
        </w:tc>
        <w:tc>
          <w:tcPr>
            <w:tcW w:type="dxa" w:w="4320"/>
          </w:tcPr>
          <w:p>
            <w:r>
              <w:t>['Supply Chain Analyst data']</w:t>
            </w:r>
          </w:p>
        </w:tc>
      </w:tr>
      <w:tr>
        <w:tc>
          <w:tcPr>
            <w:tcW w:type="dxa" w:w="4320"/>
          </w:tcPr>
          <w:p>
            <w:r>
              <w:t>Leonardo</w:t>
            </w:r>
          </w:p>
        </w:tc>
        <w:tc>
          <w:tcPr>
            <w:tcW w:type="dxa" w:w="4320"/>
          </w:tcPr>
          <w:p>
            <w:r>
              <w:t>['Emitter Analyst - Riyadh, SA. Expression of Interest']</w:t>
            </w:r>
          </w:p>
        </w:tc>
      </w:tr>
      <w:tr>
        <w:tc>
          <w:tcPr>
            <w:tcW w:type="dxa" w:w="4320"/>
          </w:tcPr>
          <w:p>
            <w:r>
              <w:t>Levante Holding</w:t>
            </w:r>
          </w:p>
        </w:tc>
        <w:tc>
          <w:tcPr>
            <w:tcW w:type="dxa" w:w="4320"/>
          </w:tcPr>
          <w:p>
            <w:r>
              <w:t>['Risk Analyst Officer']</w:t>
            </w:r>
          </w:p>
        </w:tc>
      </w:tr>
      <w:tr>
        <w:tc>
          <w:tcPr>
            <w:tcW w:type="dxa" w:w="4320"/>
          </w:tcPr>
          <w:p>
            <w:r>
              <w:t>Locations</w:t>
            </w:r>
          </w:p>
        </w:tc>
        <w:tc>
          <w:tcPr>
            <w:tcW w:type="dxa" w:w="4320"/>
          </w:tcPr>
          <w:p>
            <w:r>
              <w:t>['Senior Engineer AIML']</w:t>
            </w:r>
          </w:p>
        </w:tc>
      </w:tr>
      <w:tr>
        <w:tc>
          <w:tcPr>
            <w:tcW w:type="dxa" w:w="4320"/>
          </w:tcPr>
          <w:p>
            <w:r>
              <w:t>M2</w:t>
            </w:r>
          </w:p>
        </w:tc>
        <w:tc>
          <w:tcPr>
            <w:tcW w:type="dxa" w:w="4320"/>
          </w:tcPr>
          <w:p>
            <w:r>
              <w:t>['IT Engineer' 'Business Analyst']</w:t>
            </w:r>
          </w:p>
        </w:tc>
      </w:tr>
      <w:tr>
        <w:tc>
          <w:tcPr>
            <w:tcW w:type="dxa" w:w="4320"/>
          </w:tcPr>
          <w:p>
            <w:r>
              <w:t>M42 Health</w:t>
            </w:r>
          </w:p>
        </w:tc>
        <w:tc>
          <w:tcPr>
            <w:tcW w:type="dxa" w:w="4320"/>
          </w:tcPr>
          <w:p>
            <w:r>
              <w:t>['Business Intelligence Specialist']</w:t>
            </w:r>
          </w:p>
        </w:tc>
      </w:tr>
      <w:tr>
        <w:tc>
          <w:tcPr>
            <w:tcW w:type="dxa" w:w="4320"/>
          </w:tcPr>
          <w:p>
            <w:r>
              <w:t>MCG Talent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MENAISCO</w:t>
            </w:r>
          </w:p>
        </w:tc>
        <w:tc>
          <w:tcPr>
            <w:tcW w:type="dxa" w:w="4320"/>
          </w:tcPr>
          <w:p>
            <w:r>
              <w:t>['Service Engineer']</w:t>
            </w:r>
          </w:p>
        </w:tc>
      </w:tr>
      <w:tr>
        <w:tc>
          <w:tcPr>
            <w:tcW w:type="dxa" w:w="4320"/>
          </w:tcPr>
          <w:p>
            <w:r>
              <w:t>Mace</w:t>
            </w:r>
          </w:p>
        </w:tc>
        <w:tc>
          <w:tcPr>
            <w:tcW w:type="dxa" w:w="4320"/>
          </w:tcPr>
          <w:p>
            <w:r>
              <w:t>['Reporting Analyst']</w:t>
            </w:r>
          </w:p>
        </w:tc>
      </w:tr>
      <w:tr>
        <w:tc>
          <w:tcPr>
            <w:tcW w:type="dxa" w:w="4320"/>
          </w:tcPr>
          <w:p>
            <w:r>
              <w:t>Madre Integrated Engineering</w:t>
            </w:r>
          </w:p>
        </w:tc>
        <w:tc>
          <w:tcPr>
            <w:tcW w:type="dxa" w:w="4320"/>
          </w:tcPr>
          <w:p>
            <w:r>
              <w:t>['Power Platform Developer - SharePoint' 'Business Analyst']</w:t>
            </w:r>
          </w:p>
        </w:tc>
      </w:tr>
      <w:tr>
        <w:tc>
          <w:tcPr>
            <w:tcW w:type="dxa" w:w="4320"/>
          </w:tcPr>
          <w:p>
            <w:r>
              <w:t>Majid Al Futtaim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Malt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Marriott International</w:t>
            </w:r>
          </w:p>
        </w:tc>
        <w:tc>
          <w:tcPr>
            <w:tcW w:type="dxa" w:w="4320"/>
          </w:tcPr>
          <w:p>
            <w:r>
              <w:t>['Engineer']</w:t>
            </w:r>
          </w:p>
        </w:tc>
      </w:tr>
      <w:tr>
        <w:tc>
          <w:tcPr>
            <w:tcW w:type="dxa" w:w="4320"/>
          </w:tcPr>
          <w:p>
            <w:r>
              <w:t>MatchaTalent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Maximus KSA | Maximus Saudi Arabia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Mediclinic Middle East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Meituan</w:t>
            </w:r>
          </w:p>
        </w:tc>
        <w:tc>
          <w:tcPr>
            <w:tcW w:type="dxa" w:w="4320"/>
          </w:tcPr>
          <w:p>
            <w:r>
              <w:t>['KeeTa Technology - Algorithm Strategy Engineer']</w:t>
            </w:r>
          </w:p>
        </w:tc>
      </w:tr>
      <w:tr>
        <w:tc>
          <w:tcPr>
            <w:tcW w:type="dxa" w:w="4320"/>
          </w:tcPr>
          <w:p>
            <w:r>
              <w:t>Michael Page</w:t>
            </w:r>
          </w:p>
        </w:tc>
        <w:tc>
          <w:tcPr>
            <w:tcW w:type="dxa" w:w="4320"/>
          </w:tcPr>
          <w:p>
            <w:r>
              <w:t>['Salesforce Solution Engineer']</w:t>
            </w:r>
          </w:p>
        </w:tc>
      </w:tr>
      <w:tr>
        <w:tc>
          <w:tcPr>
            <w:tcW w:type="dxa" w:w="4320"/>
          </w:tcPr>
          <w:p>
            <w:r>
              <w:t>Migrate</w:t>
            </w:r>
          </w:p>
        </w:tc>
        <w:tc>
          <w:tcPr>
            <w:tcW w:type="dxa" w:w="4320"/>
          </w:tcPr>
          <w:p>
            <w:r>
              <w:t>['Azure Engineer']</w:t>
            </w:r>
          </w:p>
        </w:tc>
      </w:tr>
      <w:tr>
        <w:tc>
          <w:tcPr>
            <w:tcW w:type="dxa" w:w="4320"/>
          </w:tcPr>
          <w:p>
            <w:r>
              <w:t>Miral Experiences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Mobiz</w:t>
            </w:r>
          </w:p>
        </w:tc>
        <w:tc>
          <w:tcPr>
            <w:tcW w:type="dxa" w:w="4320"/>
          </w:tcPr>
          <w:p>
            <w:r>
              <w:t>['Service Now QA Engineer']</w:t>
            </w:r>
          </w:p>
        </w:tc>
      </w:tr>
      <w:tr>
        <w:tc>
          <w:tcPr>
            <w:tcW w:type="dxa" w:w="4320"/>
          </w:tcPr>
          <w:p>
            <w:r>
              <w:t>Moët Hennessy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MultiBank Group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NBK Wealth</w:t>
            </w:r>
          </w:p>
        </w:tc>
        <w:tc>
          <w:tcPr>
            <w:tcW w:type="dxa" w:w="4320"/>
          </w:tcPr>
          <w:p>
            <w:r>
              <w:t>['Senior Portfolio Analyst - MENA Equities Research - Kuwait']</w:t>
            </w:r>
          </w:p>
        </w:tc>
      </w:tr>
      <w:tr>
        <w:tc>
          <w:tcPr>
            <w:tcW w:type="dxa" w:w="4320"/>
          </w:tcPr>
          <w:p>
            <w:r>
              <w:t>NEOM</w:t>
            </w:r>
          </w:p>
        </w:tc>
        <w:tc>
          <w:tcPr>
            <w:tcW w:type="dxa" w:w="4320"/>
          </w:tcPr>
          <w:p>
            <w:r>
              <w:t>['Data Engineer' 'Enterprise Architect']</w:t>
            </w:r>
          </w:p>
        </w:tc>
      </w:tr>
      <w:tr>
        <w:tc>
          <w:tcPr>
            <w:tcW w:type="dxa" w:w="4320"/>
          </w:tcPr>
          <w:p>
            <w:r>
              <w:t>NIO</w:t>
            </w:r>
          </w:p>
        </w:tc>
        <w:tc>
          <w:tcPr>
            <w:tcW w:type="dxa" w:w="4320"/>
          </w:tcPr>
          <w:p>
            <w:r>
              <w:t>['Senior/Lead Finance Analyst']</w:t>
            </w:r>
          </w:p>
        </w:tc>
      </w:tr>
      <w:tr>
        <w:tc>
          <w:tcPr>
            <w:tcW w:type="dxa" w:w="4320"/>
          </w:tcPr>
          <w:p>
            <w:r>
              <w:t>NOV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NSS ITC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Nahdi Medical Co.</w:t>
            </w:r>
          </w:p>
        </w:tc>
        <w:tc>
          <w:tcPr>
            <w:tcW w:type="dxa" w:w="4320"/>
          </w:tcPr>
          <w:p>
            <w:r>
              <w:t>['Senior Systems Analyst RTL (2022313)']</w:t>
            </w:r>
          </w:p>
        </w:tc>
      </w:tr>
      <w:tr>
        <w:tc>
          <w:tcPr>
            <w:tcW w:type="dxa" w:w="4320"/>
          </w:tcPr>
          <w:p>
            <w:r>
              <w:t>Name of Saudi Arabia</w:t>
            </w:r>
          </w:p>
        </w:tc>
        <w:tc>
          <w:tcPr>
            <w:tcW w:type="dxa" w:w="4320"/>
          </w:tcPr>
          <w:p>
            <w:r>
              <w:t>['Dynatrace Specialist - APM Engineer']</w:t>
            </w:r>
          </w:p>
        </w:tc>
      </w:tr>
      <w:tr>
        <w:tc>
          <w:tcPr>
            <w:tcW w:type="dxa" w:w="4320"/>
          </w:tcPr>
          <w:p>
            <w:r>
              <w:t>NeoStats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New York University Abu Dhabi</w:t>
            </w:r>
          </w:p>
        </w:tc>
        <w:tc>
          <w:tcPr>
            <w:tcW w:type="dxa" w:w="4320"/>
          </w:tcPr>
          <w:p>
            <w:r>
              <w:t>['Data Analyst'</w:t>
              <w:br/>
              <w:t xml:space="preserve"> 'HPC Computational Scientist in the The Center for Research Computing - Dr. Muataz Al Barwani']</w:t>
            </w:r>
          </w:p>
        </w:tc>
      </w:tr>
      <w:tr>
        <w:tc>
          <w:tcPr>
            <w:tcW w:type="dxa" w:w="4320"/>
          </w:tcPr>
          <w:p>
            <w:r>
              <w:t>Noon - The Social Learning Platform</w:t>
            </w:r>
          </w:p>
        </w:tc>
        <w:tc>
          <w:tcPr>
            <w:tcW w:type="dxa" w:w="4320"/>
          </w:tcPr>
          <w:p>
            <w:r>
              <w:t>['Go To Market Manager']</w:t>
            </w:r>
          </w:p>
        </w:tc>
      </w:tr>
      <w:tr>
        <w:tc>
          <w:tcPr>
            <w:tcW w:type="dxa" w:w="4320"/>
          </w:tcPr>
          <w:p>
            <w:r>
              <w:t>Norconsult Telematics</w:t>
            </w:r>
          </w:p>
        </w:tc>
        <w:tc>
          <w:tcPr>
            <w:tcW w:type="dxa" w:w="4320"/>
          </w:tcPr>
          <w:p>
            <w:r>
              <w:t>['Qualityl Analyst' 'Geographic Information Systems Engineer'</w:t>
              <w:br/>
              <w:t xml:space="preserve"> 'Risk Analyst']</w:t>
            </w:r>
          </w:p>
        </w:tc>
      </w:tr>
      <w:tr>
        <w:tc>
          <w:tcPr>
            <w:tcW w:type="dxa" w:w="4320"/>
          </w:tcPr>
          <w:p>
            <w:r>
              <w:t>OFS</w:t>
            </w:r>
          </w:p>
        </w:tc>
        <w:tc>
          <w:tcPr>
            <w:tcW w:type="dxa" w:w="4320"/>
          </w:tcPr>
          <w:p>
            <w:r>
              <w:t>['Identity Access Management Engineer']</w:t>
            </w:r>
          </w:p>
        </w:tc>
      </w:tr>
      <w:tr>
        <w:tc>
          <w:tcPr>
            <w:tcW w:type="dxa" w:w="4320"/>
          </w:tcPr>
          <w:p>
            <w:r>
              <w:t>Oasis Investment Company (Al Shirawi Group)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Oil and Gas Job Search Ltd</w:t>
            </w:r>
          </w:p>
        </w:tc>
        <w:tc>
          <w:tcPr>
            <w:tcW w:type="dxa" w:w="4320"/>
          </w:tcPr>
          <w:p>
            <w:r>
              <w:t>['Reporting Analyst' ' Business Control Analyst' 'Data Engineer'</w:t>
              <w:br/>
              <w:t xml:space="preserve"> 'Senior Analyst - ERP' 'Senior Benefits Analyst'</w:t>
              <w:br/>
              <w:t xml:space="preserve"> 'Business Systems Analyst (Central Finance Solution Designer)'</w:t>
              <w:br/>
              <w:t xml:space="preserve"> 'Senior Financial Analyst - Treasury Management']</w:t>
            </w:r>
          </w:p>
        </w:tc>
      </w:tr>
      <w:tr>
        <w:tc>
          <w:tcPr>
            <w:tcW w:type="dxa" w:w="4320"/>
          </w:tcPr>
          <w:p>
            <w:r>
              <w:t>Oliver Wyman</w:t>
            </w:r>
          </w:p>
        </w:tc>
        <w:tc>
          <w:tcPr>
            <w:tcW w:type="dxa" w:w="4320"/>
          </w:tcPr>
          <w:p>
            <w:r>
              <w:t>['Senior Research Analyst - Energy, Manufacturing and Industrials']</w:t>
            </w:r>
          </w:p>
        </w:tc>
      </w:tr>
      <w:tr>
        <w:tc>
          <w:tcPr>
            <w:tcW w:type="dxa" w:w="4320"/>
          </w:tcPr>
          <w:p>
            <w:r>
              <w:t>One Arrow Consulting Vietnam</w:t>
            </w:r>
          </w:p>
        </w:tc>
        <w:tc>
          <w:tcPr>
            <w:tcW w:type="dxa" w:w="4320"/>
          </w:tcPr>
          <w:p>
            <w:r>
              <w:t>['Python Developer']</w:t>
            </w:r>
          </w:p>
        </w:tc>
      </w:tr>
      <w:tr>
        <w:tc>
          <w:tcPr>
            <w:tcW w:type="dxa" w:w="4320"/>
          </w:tcPr>
          <w:p>
            <w:r>
              <w:t>Ookla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Oracle</w:t>
            </w:r>
          </w:p>
        </w:tc>
        <w:tc>
          <w:tcPr>
            <w:tcW w:type="dxa" w:w="4320"/>
          </w:tcPr>
          <w:p>
            <w:r>
              <w:t>['Cloud Engineer' 'GenO CSS Advanced Services Engineer (ASE)'</w:t>
              <w:br/>
              <w:t xml:space="preserve"> 'Enterprise Technology Architect'</w:t>
              <w:br/>
              <w:t xml:space="preserve"> 'CSS Principal Fusion Middleware Engineer (Saudi)']</w:t>
            </w:r>
          </w:p>
        </w:tc>
      </w:tr>
      <w:tr>
        <w:tc>
          <w:tcPr>
            <w:tcW w:type="dxa" w:w="4320"/>
          </w:tcPr>
          <w:p>
            <w:r>
              <w:t>Orange Jordan</w:t>
            </w:r>
          </w:p>
        </w:tc>
        <w:tc>
          <w:tcPr>
            <w:tcW w:type="dxa" w:w="4320"/>
          </w:tcPr>
          <w:p>
            <w:r>
              <w:t>['Senior Customer Insights Analyst']</w:t>
            </w:r>
          </w:p>
        </w:tc>
      </w:tr>
      <w:tr>
        <w:tc>
          <w:tcPr>
            <w:tcW w:type="dxa" w:w="4320"/>
          </w:tcPr>
          <w:p>
            <w:r>
              <w:t>Orbis Group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Ounass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PIPECARE Group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PPPR Resourcing LLC</w:t>
            </w:r>
          </w:p>
        </w:tc>
        <w:tc>
          <w:tcPr>
            <w:tcW w:type="dxa" w:w="4320"/>
          </w:tcPr>
          <w:p>
            <w:r>
              <w:t>['Azure Engineer' 'Business Analyst']</w:t>
            </w:r>
          </w:p>
        </w:tc>
      </w:tr>
      <w:tr>
        <w:tc>
          <w:tcPr>
            <w:tcW w:type="dxa" w:w="4320"/>
          </w:tcPr>
          <w:p>
            <w:r>
              <w:t>PRIME IMMIGRATION LTD</w:t>
            </w:r>
          </w:p>
        </w:tc>
        <w:tc>
          <w:tcPr>
            <w:tcW w:type="dxa" w:w="4320"/>
          </w:tcPr>
          <w:p>
            <w:r>
              <w:t>['Data Analyst' 'Qualityl Analyst']</w:t>
            </w:r>
          </w:p>
        </w:tc>
      </w:tr>
      <w:tr>
        <w:tc>
          <w:tcPr>
            <w:tcW w:type="dxa" w:w="4320"/>
          </w:tcPr>
          <w:p>
            <w:r>
              <w:t>PROVEN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Palantir Technologies</w:t>
            </w:r>
          </w:p>
        </w:tc>
        <w:tc>
          <w:tcPr>
            <w:tcW w:type="dxa" w:w="4320"/>
          </w:tcPr>
          <w:p>
            <w:r>
              <w:t>['Site Reliability Engineer']</w:t>
            </w:r>
          </w:p>
        </w:tc>
      </w:tr>
      <w:tr>
        <w:tc>
          <w:tcPr>
            <w:tcW w:type="dxa" w:w="4320"/>
          </w:tcPr>
          <w:p>
            <w:r>
              <w:t>Palo Alto Networks</w:t>
            </w:r>
          </w:p>
        </w:tc>
        <w:tc>
          <w:tcPr>
            <w:tcW w:type="dxa" w:w="4320"/>
          </w:tcPr>
          <w:p>
            <w:r>
              <w:t>['Systems Engineer']</w:t>
            </w:r>
          </w:p>
        </w:tc>
      </w:tr>
      <w:tr>
        <w:tc>
          <w:tcPr>
            <w:tcW w:type="dxa" w:w="4320"/>
          </w:tcPr>
          <w:p>
            <w:r>
              <w:t>Parsons Corporation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Passionate | Shaguf</w:t>
            </w:r>
          </w:p>
        </w:tc>
        <w:tc>
          <w:tcPr>
            <w:tcW w:type="dxa" w:w="4320"/>
          </w:tcPr>
          <w:p>
            <w:r>
              <w:t>['Senior AI Engineer']</w:t>
            </w:r>
          </w:p>
        </w:tc>
      </w:tr>
      <w:tr>
        <w:tc>
          <w:tcPr>
            <w:tcW w:type="dxa" w:w="4320"/>
          </w:tcPr>
          <w:p>
            <w:r>
              <w:t>People Dynamics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Peroptyx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Petroplan</w:t>
            </w:r>
          </w:p>
        </w:tc>
        <w:tc>
          <w:tcPr>
            <w:tcW w:type="dxa" w:w="4320"/>
          </w:tcPr>
          <w:p>
            <w:r>
              <w:t>['Senior IT Engineer (Strategy &amp; Enterprise Architecture)']</w:t>
            </w:r>
          </w:p>
        </w:tc>
      </w:tr>
      <w:tr>
        <w:tc>
          <w:tcPr>
            <w:tcW w:type="dxa" w:w="4320"/>
          </w:tcPr>
          <w:p>
            <w:r>
              <w:t>Polygon Labs</w:t>
            </w:r>
          </w:p>
        </w:tc>
        <w:tc>
          <w:tcPr>
            <w:tcW w:type="dxa" w:w="4320"/>
          </w:tcPr>
          <w:p>
            <w:r>
              <w:t>['Data Analytics' 'Senior Rust Developer']</w:t>
            </w:r>
          </w:p>
        </w:tc>
      </w:tr>
      <w:tr>
        <w:tc>
          <w:tcPr>
            <w:tcW w:type="dxa" w:w="4320"/>
          </w:tcPr>
          <w:p>
            <w:r>
              <w:t>Portas Consulting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Possible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PrecisionHire Solutions</w:t>
            </w:r>
          </w:p>
        </w:tc>
        <w:tc>
          <w:tcPr>
            <w:tcW w:type="dxa" w:w="4320"/>
          </w:tcPr>
          <w:p>
            <w:r>
              <w:t>['Data Analyst' 'Senior Financial Analyst - Al Mulla Group'</w:t>
              <w:br/>
              <w:t xml:space="preserve"> 'Business Analyst'</w:t>
              <w:br/>
              <w:t xml:space="preserve"> 'Intelligence Specialist (GMI Analyst) - U.S. Army Intelligence and Security Command'</w:t>
              <w:br/>
              <w:t xml:space="preserve"> 'PowerBI MSBI Developer - Virtusa' 'K2 Developer - Al Adyat consultancy'</w:t>
              <w:br/>
              <w:t xml:space="preserve"> 'Financial Analyst - Hamdan Trading Group'</w:t>
              <w:br/>
              <w:t xml:space="preserve"> 'Newgen Sr. Developer - Lighthouse LLC' 'Data Centre Analyst - Injazat'</w:t>
              <w:br/>
              <w:t xml:space="preserve"> 'Data Analytics' 'Reporting Analyst' 'Data Engineer'</w:t>
              <w:br/>
              <w:t xml:space="preserve"> 'Site Reliability Engineer II - Real-Time &amp; Big Data - Esri'</w:t>
              <w:br/>
              <w:t xml:space="preserve"> 'Qualityl Analyst' 'Cloud Engineer'</w:t>
              <w:br/>
              <w:t xml:space="preserve"> 'Senior Analyst - Healthcare - Boston Consulting Group'</w:t>
              <w:br/>
              <w:t xml:space="preserve"> 'Moodle Developer - IT Corner' 'SharePoint Developer - Saudi - WSP'</w:t>
              <w:br/>
              <w:t xml:space="preserve"> 'Product Specialist - Sweater' 'React Native Developer - InnovationTeam']</w:t>
            </w:r>
          </w:p>
        </w:tc>
      </w:tr>
      <w:tr>
        <w:tc>
          <w:tcPr>
            <w:tcW w:type="dxa" w:w="4320"/>
          </w:tcPr>
          <w:p>
            <w:r>
              <w:t>Presight</w:t>
            </w:r>
          </w:p>
        </w:tc>
        <w:tc>
          <w:tcPr>
            <w:tcW w:type="dxa" w:w="4320"/>
          </w:tcPr>
          <w:p>
            <w:r>
              <w:t>['Business Analyst' 'Data Scientist']</w:t>
            </w:r>
          </w:p>
        </w:tc>
      </w:tr>
      <w:tr>
        <w:tc>
          <w:tcPr>
            <w:tcW w:type="dxa" w:w="4320"/>
          </w:tcPr>
          <w:p>
            <w:r>
              <w:t>Programmers Force</w:t>
            </w:r>
          </w:p>
        </w:tc>
        <w:tc>
          <w:tcPr>
            <w:tcW w:type="dxa" w:w="4320"/>
          </w:tcPr>
          <w:p>
            <w:r>
              <w:t>['Data Scientist' 'Lead SQA Engineer']</w:t>
            </w:r>
          </w:p>
        </w:tc>
      </w:tr>
      <w:tr>
        <w:tc>
          <w:tcPr>
            <w:tcW w:type="dxa" w:w="4320"/>
          </w:tcPr>
          <w:p>
            <w:r>
              <w:t>Project Growth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Puffy</w:t>
            </w:r>
          </w:p>
        </w:tc>
        <w:tc>
          <w:tcPr>
            <w:tcW w:type="dxa" w:w="4320"/>
          </w:tcPr>
          <w:p>
            <w:r>
              <w:t>['Data Analyst'</w:t>
              <w:br/>
              <w:t xml:space="preserve"> 'Senior Hedge Fund Analyst (Get a 30% salary increase &amp; Pay 0% Tax in Dubai)']</w:t>
            </w:r>
          </w:p>
        </w:tc>
      </w:tr>
      <w:tr>
        <w:tc>
          <w:tcPr>
            <w:tcW w:type="dxa" w:w="4320"/>
          </w:tcPr>
          <w:p>
            <w:r>
              <w:t>PwC Middle East</w:t>
            </w:r>
          </w:p>
        </w:tc>
        <w:tc>
          <w:tcPr>
            <w:tcW w:type="dxa" w:w="4320"/>
          </w:tcPr>
          <w:p>
            <w:r>
              <w:t>['Forensics - Threat Intelligence Analyst - Deals' 'Business Analyst'</w:t>
              <w:br/>
              <w:t xml:space="preserve"> 'Forensics - Managed Services - Alert Clearance Analyst - Deals']</w:t>
            </w:r>
          </w:p>
        </w:tc>
      </w:tr>
      <w:tr>
        <w:tc>
          <w:tcPr>
            <w:tcW w:type="dxa" w:w="4320"/>
          </w:tcPr>
          <w:p>
            <w:r>
              <w:t>QAFCO (Qatar Fertiliser Company)</w:t>
            </w:r>
          </w:p>
        </w:tc>
        <w:tc>
          <w:tcPr>
            <w:tcW w:type="dxa" w:w="4320"/>
          </w:tcPr>
          <w:p>
            <w:r>
              <w:t>['Senior IT Analyst - Governance &amp; Compliance']</w:t>
            </w:r>
          </w:p>
        </w:tc>
      </w:tr>
      <w:tr>
        <w:tc>
          <w:tcPr>
            <w:tcW w:type="dxa" w:w="4320"/>
          </w:tcPr>
          <w:p>
            <w:r>
              <w:t>Qatar Airways</w:t>
            </w:r>
          </w:p>
        </w:tc>
        <w:tc>
          <w:tcPr>
            <w:tcW w:type="dxa" w:w="4320"/>
          </w:tcPr>
          <w:p>
            <w:r>
              <w:t>['Data Analyst' 'Business Analyst' 'Systems Engineer']</w:t>
            </w:r>
          </w:p>
        </w:tc>
      </w:tr>
      <w:tr>
        <w:tc>
          <w:tcPr>
            <w:tcW w:type="dxa" w:w="4320"/>
          </w:tcPr>
          <w:p>
            <w:r>
              <w:t>Qatar Red Crescent Society (QRCS)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Quality Professionals | Software Testing &amp; QA</w:t>
            </w:r>
          </w:p>
        </w:tc>
        <w:tc>
          <w:tcPr>
            <w:tcW w:type="dxa" w:w="4320"/>
          </w:tcPr>
          <w:p>
            <w:r>
              <w:t>['Penetration Test Engineer']</w:t>
            </w:r>
          </w:p>
        </w:tc>
      </w:tr>
      <w:tr>
        <w:tc>
          <w:tcPr>
            <w:tcW w:type="dxa" w:w="4320"/>
          </w:tcPr>
          <w:p>
            <w:r>
              <w:t>Qube Research &amp; Technologies</w:t>
            </w:r>
          </w:p>
        </w:tc>
        <w:tc>
          <w:tcPr>
            <w:tcW w:type="dxa" w:w="4320"/>
          </w:tcPr>
          <w:p>
            <w:r>
              <w:t>['Python Developer' 'Qualityl Analyst']</w:t>
            </w:r>
          </w:p>
        </w:tc>
      </w:tr>
      <w:tr>
        <w:tc>
          <w:tcPr>
            <w:tcW w:type="dxa" w:w="4320"/>
          </w:tcPr>
          <w:p>
            <w:r>
              <w:t>R I B ENTERPRISES</w:t>
            </w:r>
          </w:p>
        </w:tc>
        <w:tc>
          <w:tcPr>
            <w:tcW w:type="dxa" w:w="4320"/>
          </w:tcPr>
          <w:p>
            <w:r>
              <w:t>['Data analysis and market research specialist'</w:t>
              <w:br/>
              <w:t xml:space="preserve"> 'Data analysis and market research consultant']</w:t>
            </w:r>
          </w:p>
        </w:tc>
      </w:tr>
      <w:tr>
        <w:tc>
          <w:tcPr>
            <w:tcW w:type="dxa" w:w="4320"/>
          </w:tcPr>
          <w:p>
            <w:r>
              <w:t>RAK Ceramics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RAKBANK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RMG | Renad Al Majd Group (Information Technology)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  <w:tr>
        <w:tc>
          <w:tcPr>
            <w:tcW w:type="dxa" w:w="4320"/>
          </w:tcPr>
          <w:p>
            <w:r>
              <w:t>RTC1 Recruitment Services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Robert Half</w:t>
            </w:r>
          </w:p>
        </w:tc>
        <w:tc>
          <w:tcPr>
            <w:tcW w:type="dxa" w:w="4320"/>
          </w:tcPr>
          <w:p>
            <w:r>
              <w:t>['Senior Treasury Analyst' 'Senior Corporate Finance Analyst']</w:t>
            </w:r>
          </w:p>
        </w:tc>
      </w:tr>
      <w:tr>
        <w:tc>
          <w:tcPr>
            <w:tcW w:type="dxa" w:w="4320"/>
          </w:tcPr>
          <w:p>
            <w:r>
              <w:t>Robert Walters</w:t>
            </w:r>
          </w:p>
        </w:tc>
        <w:tc>
          <w:tcPr>
            <w:tcW w:type="dxa" w:w="4320"/>
          </w:tcPr>
          <w:p>
            <w:r>
              <w:t>['Power BI Developer' 'Senior Analyst' 'Data Scientist']</w:t>
            </w:r>
          </w:p>
        </w:tc>
      </w:tr>
      <w:tr>
        <w:tc>
          <w:tcPr>
            <w:tcW w:type="dxa" w:w="4320"/>
          </w:tcPr>
          <w:p>
            <w:r>
              <w:t>SITA</w:t>
            </w:r>
          </w:p>
        </w:tc>
        <w:tc>
          <w:tcPr>
            <w:tcW w:type="dxa" w:w="4320"/>
          </w:tcPr>
          <w:p>
            <w:r>
              <w:t>['Innovation Business Developer']</w:t>
            </w:r>
          </w:p>
        </w:tc>
      </w:tr>
      <w:tr>
        <w:tc>
          <w:tcPr>
            <w:tcW w:type="dxa" w:w="4320"/>
          </w:tcPr>
          <w:p>
            <w:r>
              <w:t>SR Intelligent Technologies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SSC Egypt</w:t>
            </w:r>
          </w:p>
        </w:tc>
        <w:tc>
          <w:tcPr>
            <w:tcW w:type="dxa" w:w="4320"/>
          </w:tcPr>
          <w:p>
            <w:r>
              <w:t>['Business Analyst' 'SAS Developer' 'Senior Security Engineer']</w:t>
            </w:r>
          </w:p>
        </w:tc>
      </w:tr>
      <w:tr>
        <w:tc>
          <w:tcPr>
            <w:tcW w:type="dxa" w:w="4320"/>
          </w:tcPr>
          <w:p>
            <w:r>
              <w:t>Salt</w:t>
            </w:r>
          </w:p>
        </w:tc>
        <w:tc>
          <w:tcPr>
            <w:tcW w:type="dxa" w:w="4320"/>
          </w:tcPr>
          <w:p>
            <w:r>
              <w:t>['Azure Engineer' 'Business Analyst' 'Data Engineer' 'Senior BI Analyst']</w:t>
            </w:r>
          </w:p>
        </w:tc>
      </w:tr>
      <w:tr>
        <w:tc>
          <w:tcPr>
            <w:tcW w:type="dxa" w:w="4320"/>
          </w:tcPr>
          <w:p>
            <w:r>
              <w:t>Saudi Air Navigation Services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Saudi Arabia homes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Saudi Aramco Total Refining and Petrochemical Company (SATORP)</w:t>
            </w:r>
          </w:p>
        </w:tc>
        <w:tc>
          <w:tcPr>
            <w:tcW w:type="dxa" w:w="4320"/>
          </w:tcPr>
          <w:p>
            <w:r>
              <w:t>['Data Analytics' 'Senior Internal Auditor']</w:t>
            </w:r>
          </w:p>
        </w:tc>
      </w:tr>
      <w:tr>
        <w:tc>
          <w:tcPr>
            <w:tcW w:type="dxa" w:w="4320"/>
          </w:tcPr>
          <w:p>
            <w:r>
              <w:t>Saudi Xerox</w:t>
            </w:r>
          </w:p>
        </w:tc>
        <w:tc>
          <w:tcPr>
            <w:tcW w:type="dxa" w:w="4320"/>
          </w:tcPr>
          <w:p>
            <w:r>
              <w:t>['Service Engineer']</w:t>
            </w:r>
          </w:p>
        </w:tc>
      </w:tr>
      <w:tr>
        <w:tc>
          <w:tcPr>
            <w:tcW w:type="dxa" w:w="4320"/>
          </w:tcPr>
          <w:p>
            <w:r>
              <w:t>Set2Recruit</w:t>
            </w:r>
          </w:p>
        </w:tc>
        <w:tc>
          <w:tcPr>
            <w:tcW w:type="dxa" w:w="4320"/>
          </w:tcPr>
          <w:p>
            <w:r>
              <w:t>['Senior Ruby on Rails Engineer']</w:t>
            </w:r>
          </w:p>
        </w:tc>
      </w:tr>
      <w:tr>
        <w:tc>
          <w:tcPr>
            <w:tcW w:type="dxa" w:w="4320"/>
          </w:tcPr>
          <w:p>
            <w:r>
              <w:t>Shine - Event Staffing</w:t>
            </w:r>
          </w:p>
        </w:tc>
        <w:tc>
          <w:tcPr>
            <w:tcW w:type="dxa" w:w="4320"/>
          </w:tcPr>
          <w:p>
            <w:r>
              <w:t>['Integration Engineer']</w:t>
            </w:r>
          </w:p>
        </w:tc>
      </w:tr>
      <w:tr>
        <w:tc>
          <w:tcPr>
            <w:tcW w:type="dxa" w:w="4320"/>
          </w:tcPr>
          <w:p>
            <w:r>
              <w:t>Sigma Defense Systems LLC</w:t>
            </w:r>
          </w:p>
        </w:tc>
        <w:tc>
          <w:tcPr>
            <w:tcW w:type="dxa" w:w="4320"/>
          </w:tcPr>
          <w:p>
            <w:r>
              <w:t>['Mid-Level Intelligence Support Engineer']</w:t>
            </w:r>
          </w:p>
        </w:tc>
      </w:tr>
      <w:tr>
        <w:tc>
          <w:tcPr>
            <w:tcW w:type="dxa" w:w="4320"/>
          </w:tcPr>
          <w:p>
            <w:r>
              <w:t>Simera</w:t>
            </w:r>
          </w:p>
        </w:tc>
        <w:tc>
          <w:tcPr>
            <w:tcW w:type="dxa" w:w="4320"/>
          </w:tcPr>
          <w:p>
            <w:r>
              <w:t>['Cloud Engineer']</w:t>
            </w:r>
          </w:p>
        </w:tc>
      </w:tr>
      <w:tr>
        <w:tc>
          <w:tcPr>
            <w:tcW w:type="dxa" w:w="4320"/>
          </w:tcPr>
          <w:p>
            <w:r>
              <w:t>Skill Farm</w:t>
            </w:r>
          </w:p>
        </w:tc>
        <w:tc>
          <w:tcPr>
            <w:tcW w:type="dxa" w:w="4320"/>
          </w:tcPr>
          <w:p>
            <w:r>
              <w:t>['Graduate Analyst - Business Analysis']</w:t>
            </w:r>
          </w:p>
        </w:tc>
      </w:tr>
      <w:tr>
        <w:tc>
          <w:tcPr>
            <w:tcW w:type="dxa" w:w="4320"/>
          </w:tcPr>
          <w:p>
            <w:r>
              <w:t>Smart Technology Solutions</w:t>
            </w:r>
          </w:p>
        </w:tc>
        <w:tc>
          <w:tcPr>
            <w:tcW w:type="dxa" w:w="4320"/>
          </w:tcPr>
          <w:p>
            <w:r>
              <w:t>['Senior IT Services Engineer']</w:t>
            </w:r>
          </w:p>
        </w:tc>
      </w:tr>
      <w:tr>
        <w:tc>
          <w:tcPr>
            <w:tcW w:type="dxa" w:w="4320"/>
          </w:tcPr>
          <w:p>
            <w:r>
              <w:t>Soluparts</w:t>
            </w:r>
          </w:p>
        </w:tc>
        <w:tc>
          <w:tcPr>
            <w:tcW w:type="dxa" w:w="4320"/>
          </w:tcPr>
          <w:p>
            <w:r>
              <w:t>['Senior International Business Development Sales Analyst from Middle East']</w:t>
            </w:r>
          </w:p>
        </w:tc>
      </w:tr>
      <w:tr>
        <w:tc>
          <w:tcPr>
            <w:tcW w:type="dxa" w:w="4320"/>
          </w:tcPr>
          <w:p>
            <w:r>
              <w:t>Standard Chartered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Starlink Qatar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Starlinks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Synechron</w:t>
            </w:r>
          </w:p>
        </w:tc>
        <w:tc>
          <w:tcPr>
            <w:tcW w:type="dxa" w:w="4320"/>
          </w:tcPr>
          <w:p>
            <w:r>
              <w:t>['Data Engineer' 'Finacle Product Engineer' 'TCS Payment Bancs Developer'</w:t>
              <w:br/>
              <w:t xml:space="preserve"> 'Business Analyst']</w:t>
            </w:r>
          </w:p>
        </w:tc>
      </w:tr>
      <w:tr>
        <w:tc>
          <w:tcPr>
            <w:tcW w:type="dxa" w:w="4320"/>
          </w:tcPr>
          <w:p>
            <w:r>
              <w:t>TDM Group</w:t>
            </w:r>
          </w:p>
        </w:tc>
        <w:tc>
          <w:tcPr>
            <w:tcW w:type="dxa" w:w="4320"/>
          </w:tcPr>
          <w:p>
            <w:r>
              <w:t>['Business System Analyst' 'Sharepoint Developer']</w:t>
            </w:r>
          </w:p>
        </w:tc>
      </w:tr>
      <w:tr>
        <w:tc>
          <w:tcPr>
            <w:tcW w:type="dxa" w:w="4320"/>
          </w:tcPr>
          <w:p>
            <w:r>
              <w:t>TONES</w:t>
            </w:r>
          </w:p>
        </w:tc>
        <w:tc>
          <w:tcPr>
            <w:tcW w:type="dxa" w:w="4320"/>
          </w:tcPr>
          <w:p>
            <w:r>
              <w:t>['Quality Analyst']</w:t>
            </w:r>
          </w:p>
        </w:tc>
      </w:tr>
      <w:tr>
        <w:tc>
          <w:tcPr>
            <w:tcW w:type="dxa" w:w="4320"/>
          </w:tcPr>
          <w:p>
            <w:r>
              <w:t>Talents Hub</w:t>
            </w:r>
          </w:p>
        </w:tc>
        <w:tc>
          <w:tcPr>
            <w:tcW w:type="dxa" w:w="4320"/>
          </w:tcPr>
          <w:p>
            <w:r>
              <w:t>['Salesforce Developer']</w:t>
            </w:r>
          </w:p>
        </w:tc>
      </w:tr>
      <w:tr>
        <w:tc>
          <w:tcPr>
            <w:tcW w:type="dxa" w:w="4320"/>
          </w:tcPr>
          <w:p>
            <w:r>
              <w:t>Tata Consultancy Services</w:t>
            </w:r>
          </w:p>
        </w:tc>
        <w:tc>
          <w:tcPr>
            <w:tcW w:type="dxa" w:w="4320"/>
          </w:tcPr>
          <w:p>
            <w:r>
              <w:t>['Data Engineer' 'Python Developer' 'Data Analytics'</w:t>
              <w:br/>
              <w:t xml:space="preserve"> 'IBM Sterling Integrator (Techno functional Consultant)'</w:t>
              <w:br/>
              <w:t xml:space="preserve"> 'OpenShift Engineer/Lead' 'Business Analyst']</w:t>
            </w:r>
          </w:p>
        </w:tc>
      </w:tr>
      <w:tr>
        <w:tc>
          <w:tcPr>
            <w:tcW w:type="dxa" w:w="4320"/>
          </w:tcPr>
          <w:p>
            <w:r>
              <w:t>Tech Mahindra</w:t>
            </w:r>
          </w:p>
        </w:tc>
        <w:tc>
          <w:tcPr>
            <w:tcW w:type="dxa" w:w="4320"/>
          </w:tcPr>
          <w:p>
            <w:r>
              <w:t>['Enterprise Architect' 'Business Analyst' 'IFS Developer']</w:t>
            </w:r>
          </w:p>
        </w:tc>
      </w:tr>
      <w:tr>
        <w:tc>
          <w:tcPr>
            <w:tcW w:type="dxa" w:w="4320"/>
          </w:tcPr>
          <w:p>
            <w:r>
              <w:t>Technogym</w:t>
            </w:r>
          </w:p>
        </w:tc>
        <w:tc>
          <w:tcPr>
            <w:tcW w:type="dxa" w:w="4320"/>
          </w:tcPr>
          <w:p>
            <w:r>
              <w:t>['Services Engineer']</w:t>
            </w:r>
          </w:p>
        </w:tc>
      </w:tr>
      <w:tr>
        <w:tc>
          <w:tcPr>
            <w:tcW w:type="dxa" w:w="4320"/>
          </w:tcPr>
          <w:p>
            <w:r>
              <w:t>Technology Innovation Institute</w:t>
            </w:r>
          </w:p>
        </w:tc>
        <w:tc>
          <w:tcPr>
            <w:tcW w:type="dxa" w:w="4320"/>
          </w:tcPr>
          <w:p>
            <w:r>
              <w:t>['Data Engineer' 'Senior Robotics Engineer - Perception']</w:t>
            </w:r>
          </w:p>
        </w:tc>
      </w:tr>
      <w:tr>
        <w:tc>
          <w:tcPr>
            <w:tcW w:type="dxa" w:w="4320"/>
          </w:tcPr>
          <w:p>
            <w:r>
              <w:t>The Cigna Group</w:t>
            </w:r>
          </w:p>
        </w:tc>
        <w:tc>
          <w:tcPr>
            <w:tcW w:type="dxa" w:w="4320"/>
          </w:tcPr>
          <w:p>
            <w:r>
              <w:t>['Risk &amp; Underwriting Senior Analyst']</w:t>
            </w:r>
          </w:p>
        </w:tc>
      </w:tr>
      <w:tr>
        <w:tc>
          <w:tcPr>
            <w:tcW w:type="dxa" w:w="4320"/>
          </w:tcPr>
          <w:p>
            <w:r>
              <w:t>The Coca-Cola Bottling Company of Saudi Arabia</w:t>
            </w:r>
          </w:p>
        </w:tc>
        <w:tc>
          <w:tcPr>
            <w:tcW w:type="dxa" w:w="4320"/>
          </w:tcPr>
          <w:p>
            <w:r>
              <w:t>['Computer Programmer']</w:t>
            </w:r>
          </w:p>
        </w:tc>
      </w:tr>
      <w:tr>
        <w:tc>
          <w:tcPr>
            <w:tcW w:type="dxa" w:w="4320"/>
          </w:tcPr>
          <w:p>
            <w:r>
              <w:t>The Group Securities</w:t>
            </w:r>
          </w:p>
        </w:tc>
        <w:tc>
          <w:tcPr>
            <w:tcW w:type="dxa" w:w="4320"/>
          </w:tcPr>
          <w:p>
            <w:r>
              <w:t>['AI Engineer']</w:t>
            </w:r>
          </w:p>
        </w:tc>
      </w:tr>
      <w:tr>
        <w:tc>
          <w:tcPr>
            <w:tcW w:type="dxa" w:w="4320"/>
          </w:tcPr>
          <w:p>
            <w:r>
              <w:t>The elite</w:t>
            </w:r>
          </w:p>
        </w:tc>
        <w:tc>
          <w:tcPr>
            <w:tcW w:type="dxa" w:w="4320"/>
          </w:tcPr>
          <w:p>
            <w:r>
              <w:t>['Enterprise Architect']</w:t>
            </w:r>
          </w:p>
        </w:tc>
      </w:tr>
      <w:tr>
        <w:tc>
          <w:tcPr>
            <w:tcW w:type="dxa" w:w="4320"/>
          </w:tcPr>
          <w:p>
            <w:r>
              <w:t>The public will be wise</w:t>
            </w:r>
          </w:p>
        </w:tc>
        <w:tc>
          <w:tcPr>
            <w:tcW w:type="dxa" w:w="4320"/>
          </w:tcPr>
          <w:p>
            <w:r>
              <w:t>['Sr Manager - ETRM Solution Architect']</w:t>
            </w:r>
          </w:p>
        </w:tc>
      </w:tr>
      <w:tr>
        <w:tc>
          <w:tcPr>
            <w:tcW w:type="dxa" w:w="4320"/>
          </w:tcPr>
          <w:p>
            <w:r>
              <w:t>They are gloating</w:t>
            </w:r>
          </w:p>
        </w:tc>
        <w:tc>
          <w:tcPr>
            <w:tcW w:type="dxa" w:w="4320"/>
          </w:tcPr>
          <w:p>
            <w:r>
              <w:t>['Cloud Engineer' 'Business Analyst']</w:t>
            </w:r>
          </w:p>
        </w:tc>
      </w:tr>
      <w:tr>
        <w:tc>
          <w:tcPr>
            <w:tcW w:type="dxa" w:w="4320"/>
          </w:tcPr>
          <w:p>
            <w:r>
              <w:t>Trans Skills LLC</w:t>
            </w:r>
          </w:p>
        </w:tc>
        <w:tc>
          <w:tcPr>
            <w:tcW w:type="dxa" w:w="4320"/>
          </w:tcPr>
          <w:p>
            <w:r>
              <w:t>['Qualityl Analyst']</w:t>
            </w:r>
          </w:p>
        </w:tc>
      </w:tr>
      <w:tr>
        <w:tc>
          <w:tcPr>
            <w:tcW w:type="dxa" w:w="4320"/>
          </w:tcPr>
          <w:p>
            <w:r>
              <w:t>Transguard Workforce Solutions</w:t>
            </w:r>
          </w:p>
        </w:tc>
        <w:tc>
          <w:tcPr>
            <w:tcW w:type="dxa" w:w="4320"/>
          </w:tcPr>
          <w:p>
            <w:r>
              <w:t>['Senior Engineer- Service Now']</w:t>
            </w:r>
          </w:p>
        </w:tc>
      </w:tr>
      <w:tr>
        <w:tc>
          <w:tcPr>
            <w:tcW w:type="dxa" w:w="4320"/>
          </w:tcPr>
          <w:p>
            <w:r>
              <w:t>Trust Wallet</w:t>
            </w:r>
          </w:p>
        </w:tc>
        <w:tc>
          <w:tcPr>
            <w:tcW w:type="dxa" w:w="4320"/>
          </w:tcPr>
          <w:p>
            <w:r>
              <w:t>['Blockchain Developer']</w:t>
            </w:r>
          </w:p>
        </w:tc>
      </w:tr>
      <w:tr>
        <w:tc>
          <w:tcPr>
            <w:tcW w:type="dxa" w:w="4320"/>
          </w:tcPr>
          <w:p>
            <w:r>
              <w:t>Tuwaiq Academy | Tuwaiq Academy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Ubisoft</w:t>
            </w:r>
          </w:p>
        </w:tc>
        <w:tc>
          <w:tcPr>
            <w:tcW w:type="dxa" w:w="4320"/>
          </w:tcPr>
          <w:p>
            <w:r>
              <w:t>['Online Programmer Intern']</w:t>
            </w:r>
          </w:p>
        </w:tc>
      </w:tr>
      <w:tr>
        <w:tc>
          <w:tcPr>
            <w:tcW w:type="dxa" w:w="4320"/>
          </w:tcPr>
          <w:p>
            <w:r>
              <w:t>University of Doha for Science &amp; Technology</w:t>
            </w:r>
          </w:p>
        </w:tc>
        <w:tc>
          <w:tcPr>
            <w:tcW w:type="dxa" w:w="4320"/>
          </w:tcPr>
          <w:p>
            <w:r>
              <w:t>['Data Analysis And Research Specialist']</w:t>
            </w:r>
          </w:p>
        </w:tc>
      </w:tr>
      <w:tr>
        <w:tc>
          <w:tcPr>
            <w:tcW w:type="dxa" w:w="4320"/>
          </w:tcPr>
          <w:p>
            <w:r>
              <w:t>University of Prince Mugrin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VBeyond Corporation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VML</w:t>
            </w:r>
          </w:p>
        </w:tc>
        <w:tc>
          <w:tcPr>
            <w:tcW w:type="dxa" w:w="4320"/>
          </w:tcPr>
          <w:p>
            <w:r>
              <w:t>['Digital Data Specialist']</w:t>
            </w:r>
          </w:p>
        </w:tc>
      </w:tr>
      <w:tr>
        <w:tc>
          <w:tcPr>
            <w:tcW w:type="dxa" w:w="4320"/>
          </w:tcPr>
          <w:p>
            <w:r>
              <w:t>Vallourec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VaporVM</w:t>
            </w:r>
          </w:p>
        </w:tc>
        <w:tc>
          <w:tcPr>
            <w:tcW w:type="dxa" w:w="4320"/>
          </w:tcPr>
          <w:p>
            <w:r>
              <w:t>['Cloud Engineer']</w:t>
            </w:r>
          </w:p>
        </w:tc>
      </w:tr>
      <w:tr>
        <w:tc>
          <w:tcPr>
            <w:tcW w:type="dxa" w:w="4320"/>
          </w:tcPr>
          <w:p>
            <w:r>
              <w:t>VeriPark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Vodafone Oman</w:t>
            </w:r>
          </w:p>
        </w:tc>
        <w:tc>
          <w:tcPr>
            <w:tcW w:type="dxa" w:w="4320"/>
          </w:tcPr>
          <w:p>
            <w:r>
              <w:t>['Data Analytics']</w:t>
            </w:r>
          </w:p>
        </w:tc>
      </w:tr>
      <w:tr>
        <w:tc>
          <w:tcPr>
            <w:tcW w:type="dxa" w:w="4320"/>
          </w:tcPr>
          <w:p>
            <w:r>
              <w:t>WSP in the Middle East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WUDUH</w:t>
            </w:r>
          </w:p>
        </w:tc>
        <w:tc>
          <w:tcPr>
            <w:tcW w:type="dxa" w:w="4320"/>
          </w:tcPr>
          <w:p>
            <w:r>
              <w:t>['React Native Developer']</w:t>
            </w:r>
          </w:p>
        </w:tc>
      </w:tr>
      <w:tr>
        <w:tc>
          <w:tcPr>
            <w:tcW w:type="dxa" w:w="4320"/>
          </w:tcPr>
          <w:p>
            <w:r>
              <w:t>WYD</w:t>
            </w:r>
          </w:p>
        </w:tc>
        <w:tc>
          <w:tcPr>
            <w:tcW w:type="dxa" w:w="4320"/>
          </w:tcPr>
          <w:p>
            <w:r>
              <w:t>['Senior Financial Analyst - Loyalty Program']</w:t>
            </w:r>
          </w:p>
        </w:tc>
      </w:tr>
      <w:tr>
        <w:tc>
          <w:tcPr>
            <w:tcW w:type="dxa" w:w="4320"/>
          </w:tcPr>
          <w:p>
            <w:r>
              <w:t>Wakab Company</w:t>
            </w:r>
          </w:p>
        </w:tc>
        <w:tc>
          <w:tcPr>
            <w:tcW w:type="dxa" w:w="4320"/>
          </w:tcPr>
          <w:p>
            <w:r>
              <w:t>['Mid level Testing engineer']</w:t>
            </w:r>
          </w:p>
        </w:tc>
      </w:tr>
      <w:tr>
        <w:tc>
          <w:tcPr>
            <w:tcW w:type="dxa" w:w="4320"/>
          </w:tcPr>
          <w:p>
            <w:r>
              <w:t>WhiteCrow Research</w:t>
            </w:r>
          </w:p>
        </w:tc>
        <w:tc>
          <w:tcPr>
            <w:tcW w:type="dxa" w:w="4320"/>
          </w:tcPr>
          <w:p>
            <w:r>
              <w:t>['Data Scientist' 'Senior Business Development Analyst']</w:t>
            </w:r>
          </w:p>
        </w:tc>
      </w:tr>
      <w:tr>
        <w:tc>
          <w:tcPr>
            <w:tcW w:type="dxa" w:w="4320"/>
          </w:tcPr>
          <w:p>
            <w:r>
              <w:t>Wipro</w:t>
            </w:r>
          </w:p>
        </w:tc>
        <w:tc>
          <w:tcPr>
            <w:tcW w:type="dxa" w:w="4320"/>
          </w:tcPr>
          <w:p>
            <w:r>
              <w:t>['Business Analyst' 'MS Enterprise Architect']</w:t>
            </w:r>
          </w:p>
        </w:tc>
      </w:tr>
      <w:tr>
        <w:tc>
          <w:tcPr>
            <w:tcW w:type="dxa" w:w="4320"/>
          </w:tcPr>
          <w:p>
            <w:r>
              <w:t>Worley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YO HR Consultancy</w:t>
            </w:r>
          </w:p>
        </w:tc>
        <w:tc>
          <w:tcPr>
            <w:tcW w:type="dxa" w:w="4320"/>
          </w:tcPr>
          <w:p>
            <w:r>
              <w:t>['Data Analyst' 'Python Developer']</w:t>
            </w:r>
          </w:p>
        </w:tc>
      </w:tr>
      <w:tr>
        <w:tc>
          <w:tcPr>
            <w:tcW w:type="dxa" w:w="4320"/>
          </w:tcPr>
          <w:p>
            <w:r>
              <w:t>a wish</w:t>
            </w:r>
          </w:p>
        </w:tc>
        <w:tc>
          <w:tcPr>
            <w:tcW w:type="dxa" w:w="4320"/>
          </w:tcPr>
          <w:p>
            <w:r>
              <w:t>['Cloud Engineer']</w:t>
            </w:r>
          </w:p>
        </w:tc>
      </w:tr>
      <w:tr>
        <w:tc>
          <w:tcPr>
            <w:tcW w:type="dxa" w:w="4320"/>
          </w:tcPr>
          <w:p>
            <w:r>
              <w:t>beOnd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car</w:t>
            </w:r>
          </w:p>
        </w:tc>
        <w:tc>
          <w:tcPr>
            <w:tcW w:type="dxa" w:w="4320"/>
          </w:tcPr>
          <w:p>
            <w:r>
              <w:t>['Data Engineer']</w:t>
            </w:r>
          </w:p>
        </w:tc>
      </w:tr>
      <w:tr>
        <w:tc>
          <w:tcPr>
            <w:tcW w:type="dxa" w:w="4320"/>
          </w:tcPr>
          <w:p>
            <w:r>
              <w:t>dnata</w:t>
            </w:r>
          </w:p>
        </w:tc>
        <w:tc>
          <w:tcPr>
            <w:tcW w:type="dxa" w:w="4320"/>
          </w:tcPr>
          <w:p>
            <w:r>
              <w:t>['Data Analytics']</w:t>
            </w:r>
          </w:p>
        </w:tc>
      </w:tr>
      <w:tr>
        <w:tc>
          <w:tcPr>
            <w:tcW w:type="dxa" w:w="4320"/>
          </w:tcPr>
          <w:p>
            <w:r>
              <w:t>dubizzle</w:t>
            </w:r>
          </w:p>
        </w:tc>
        <w:tc>
          <w:tcPr>
            <w:tcW w:type="dxa" w:w="4320"/>
          </w:tcPr>
          <w:p>
            <w:r>
              <w:t>['React Native Engineer']</w:t>
            </w:r>
          </w:p>
        </w:tc>
      </w:tr>
      <w:tr>
        <w:tc>
          <w:tcPr>
            <w:tcW w:type="dxa" w:w="4320"/>
          </w:tcPr>
          <w:p>
            <w:r>
              <w:t>gay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iLink Digital</w:t>
            </w:r>
          </w:p>
        </w:tc>
        <w:tc>
          <w:tcPr>
            <w:tcW w:type="dxa" w:w="4320"/>
          </w:tcPr>
          <w:p>
            <w:r>
              <w:t>['Business Analyst']</w:t>
            </w:r>
          </w:p>
        </w:tc>
      </w:tr>
      <w:tr>
        <w:tc>
          <w:tcPr>
            <w:tcW w:type="dxa" w:w="4320"/>
          </w:tcPr>
          <w:p>
            <w:r>
              <w:t>maptalent</w:t>
            </w:r>
          </w:p>
        </w:tc>
        <w:tc>
          <w:tcPr>
            <w:tcW w:type="dxa" w:w="4320"/>
          </w:tcPr>
          <w:p>
            <w:r>
              <w:t>['Golang Developers']</w:t>
            </w:r>
          </w:p>
        </w:tc>
      </w:tr>
      <w:tr>
        <w:tc>
          <w:tcPr>
            <w:tcW w:type="dxa" w:w="4320"/>
          </w:tcPr>
          <w:p>
            <w:r>
              <w:t>skyland</w:t>
            </w:r>
          </w:p>
        </w:tc>
        <w:tc>
          <w:tcPr>
            <w:tcW w:type="dxa" w:w="4320"/>
          </w:tcPr>
          <w:p>
            <w:r>
              <w:t>['Database Developer']</w:t>
            </w:r>
          </w:p>
        </w:tc>
      </w:tr>
      <w:tr>
        <w:tc>
          <w:tcPr>
            <w:tcW w:type="dxa" w:w="4320"/>
          </w:tcPr>
          <w:p>
            <w:r>
              <w:t>talabat</w:t>
            </w:r>
          </w:p>
        </w:tc>
        <w:tc>
          <w:tcPr>
            <w:tcW w:type="dxa" w:w="4320"/>
          </w:tcPr>
          <w:p>
            <w:r>
              <w:t>['Data Analyst']</w:t>
            </w:r>
          </w:p>
        </w:tc>
      </w:tr>
      <w:tr>
        <w:tc>
          <w:tcPr>
            <w:tcW w:type="dxa" w:w="4320"/>
          </w:tcPr>
          <w:p>
            <w:r>
              <w:t>virtue</w:t>
            </w:r>
          </w:p>
        </w:tc>
        <w:tc>
          <w:tcPr>
            <w:tcW w:type="dxa" w:w="4320"/>
          </w:tcPr>
          <w:p>
            <w:r>
              <w:t>['PowerBI MSBI Developer' 'Business Analyst' 'Azure Engineer']</w:t>
            </w:r>
          </w:p>
        </w:tc>
      </w:tr>
      <w:tr>
        <w:tc>
          <w:tcPr>
            <w:tcW w:type="dxa" w:w="4320"/>
          </w:tcPr>
          <w:p>
            <w:r>
              <w:t>workforce</w:t>
            </w:r>
          </w:p>
        </w:tc>
        <w:tc>
          <w:tcPr>
            <w:tcW w:type="dxa" w:w="4320"/>
          </w:tcPr>
          <w:p>
            <w:r>
              <w:t>['Data Scientist']</w:t>
            </w:r>
          </w:p>
        </w:tc>
      </w:tr>
    </w:tbl>
    <w:p>
      <w:pPr>
        <w:pStyle w:val="Heading1"/>
      </w:pPr>
      <w:r>
        <w:t>Jobs requested for each country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job_title</w:t>
            </w:r>
          </w:p>
        </w:tc>
      </w:tr>
      <w:tr>
        <w:tc>
          <w:tcPr>
            <w:tcW w:type="dxa" w:w="4320"/>
          </w:tcPr>
          <w:p>
            <w:r>
              <w:t>Bahrain</w:t>
            </w:r>
          </w:p>
        </w:tc>
        <w:tc>
          <w:tcPr>
            <w:tcW w:type="dxa" w:w="4320"/>
          </w:tcPr>
          <w:p>
            <w:r>
              <w:t>['Data Engineer' 'Data Analyst' 'Football Statistician' 'Cloud Engineer'</w:t>
              <w:br/>
              <w:t xml:space="preserve"> 'Python Developer' 'Junior Kernel Engineer - Ubuntu' 'Community Engineer'</w:t>
              <w:br/>
              <w:t xml:space="preserve"> 'Developer Relations Engineer' 'Sailpoint Engineer' 'Staff Engineer'</w:t>
              <w:br/>
              <w:t xml:space="preserve"> 'Kernel Engineer' 'Business Analyst' 'Crestron and KNX programmers'</w:t>
              <w:br/>
              <w:t xml:space="preserve"> 'Lead Engineer - SaaS' 'Golang Engineer'</w:t>
              <w:br/>
              <w:t xml:space="preserve"> 'Senior Salesforce Engineer, Commercial Systems'</w:t>
              <w:br/>
              <w:t xml:space="preserve"> 'Site Reliability Engineer, EMEA'</w:t>
              <w:br/>
              <w:t xml:space="preserve"> 'Kernel Maintenance Engineer - Ubuntu Linux' 'Service Now QA Engineer']</w:t>
            </w:r>
          </w:p>
        </w:tc>
      </w:tr>
      <w:tr>
        <w:tc>
          <w:tcPr>
            <w:tcW w:type="dxa" w:w="4320"/>
          </w:tcPr>
          <w:p>
            <w:r>
              <w:t>Jordan</w:t>
            </w:r>
          </w:p>
        </w:tc>
        <w:tc>
          <w:tcPr>
            <w:tcW w:type="dxa" w:w="4320"/>
          </w:tcPr>
          <w:p>
            <w:r>
              <w:t>['Data Analyst' 'Business Intelligence Specialist'</w:t>
              <w:br/>
              <w:t xml:space="preserve"> 'Senior Customer Insights Analyst' 'Data Engineer'</w:t>
              <w:br/>
              <w:t xml:space="preserve"> 'Risk Advisory | Internal Client Services | Data &amp; Business Analysis - Power BI / SQL BI Developer'</w:t>
              <w:br/>
              <w:t xml:space="preserve"> 'BPM Developer' 'Business System Analyst' 'Qualityl Analyst'</w:t>
              <w:br/>
              <w:t xml:space="preserve"> 'Forensics - Threat Intelligence Analyst - Deals' 'Shopify Developer'</w:t>
              <w:br/>
              <w:t xml:space="preserve"> 'Cloud Engineer' 'Digital Data Specialist' 'Salesforce Developer'</w:t>
              <w:br/>
              <w:t xml:space="preserve"> 'Business Analyst' 'Penetration Test Engineer' 'Data Analytics'</w:t>
              <w:br/>
              <w:t xml:space="preserve"> 'Golang Developers' 'Sharepoint Developer'</w:t>
              <w:br/>
              <w:t xml:space="preserve"> 'Risk Advisory | Internal Client Services |Senior Financial Analyst'</w:t>
              <w:br/>
              <w:t xml:space="preserve"> 'Azure Engineer' 'Data Scientist' 'Innovation Business Developer'</w:t>
              <w:br/>
              <w:t xml:space="preserve"> 'Machine Learning QA Engineer' 'Senior Site Reliability Engineer I'</w:t>
              <w:br/>
              <w:t xml:space="preserve"> 'React Native Developer' 'Data Linguist with German, AGI Data Services'</w:t>
              <w:br/>
              <w:t xml:space="preserve"> 'Senior Analyst (Bangkok-based, Relocation provided)'</w:t>
              <w:br/>
              <w:t xml:space="preserve"> 'Football Statistician (Data Collection)' 'Business Operations Analyst']</w:t>
            </w:r>
          </w:p>
        </w:tc>
      </w:tr>
      <w:tr>
        <w:tc>
          <w:tcPr>
            <w:tcW w:type="dxa" w:w="4320"/>
          </w:tcPr>
          <w:p>
            <w:r>
              <w:t>Kuwait</w:t>
            </w:r>
          </w:p>
        </w:tc>
        <w:tc>
          <w:tcPr>
            <w:tcW w:type="dxa" w:w="4320"/>
          </w:tcPr>
          <w:p>
            <w:r>
              <w:t>['Data Analyst' 'Data Engineer' 'Digital Data Specialist' 'Cloud Engineer'</w:t>
              <w:br/>
              <w:t xml:space="preserve"> 'Splunk Engineer' 'Systems Engineer' 'Junior Virtualization Engineer'</w:t>
              <w:br/>
              <w:t xml:space="preserve"> 'Azure Engineer' 'Reporting Analyst' 'Systems Engineer - Kuwait'</w:t>
              <w:br/>
              <w:t xml:space="preserve"> 'Python Developer' 'Community Engineer' 'Junior Kernel Engineer - Ubuntu'</w:t>
              <w:br/>
              <w:t xml:space="preserve"> 'Senior Portfolio Analyst - MENA Equities Research - Kuwait'</w:t>
              <w:br/>
              <w:t xml:space="preserve"> 'Senior Financial Analyst - Al Mulla Group'</w:t>
              <w:br/>
              <w:t xml:space="preserve"> 'Developer Relations Engineer' 'Business Analyst' 'Kernel Engineer'</w:t>
              <w:br/>
              <w:t xml:space="preserve"> 'Staff Engineer' 'Golang Engineer' 'Lead Engineer - SaaS'</w:t>
              <w:br/>
              <w:t xml:space="preserve"> 'Hiring For Machine Learning Engineer'</w:t>
              <w:br/>
              <w:t xml:space="preserve"> 'Senior Salesforce Engineer, Commercial Systems'</w:t>
              <w:br/>
              <w:t xml:space="preserve"> 'Site Reliability Engineer, EMEA' 'Qualityl Analyst'</w:t>
              <w:br/>
              <w:t xml:space="preserve"> 'Kernel Maintenance Engineer - Ubuntu Linux' 'Microservices Engineer']</w:t>
            </w:r>
          </w:p>
        </w:tc>
      </w:tr>
      <w:tr>
        <w:tc>
          <w:tcPr>
            <w:tcW w:type="dxa" w:w="4320"/>
          </w:tcPr>
          <w:p>
            <w:r>
              <w:t>Oman</w:t>
            </w:r>
          </w:p>
        </w:tc>
        <w:tc>
          <w:tcPr>
            <w:tcW w:type="dxa" w:w="4320"/>
          </w:tcPr>
          <w:p>
            <w:r>
              <w:t>['Data Analytics' 'Qualityl Analyst'</w:t>
              <w:br/>
              <w:t xml:space="preserve"> 'Football Statistician (Data Collection)' 'Cloud Engineer'</w:t>
              <w:br/>
              <w:t xml:space="preserve"> 'Productivity Engineer' 'Python Developer'</w:t>
              <w:br/>
              <w:t xml:space="preserve"> 'Financial Analyst - Hamdan Trading Group'</w:t>
              <w:br/>
              <w:t xml:space="preserve"> 'Junior Kernel Engineer - Ubuntu' 'Community Engineer'</w:t>
              <w:br/>
              <w:t xml:space="preserve"> 'Developer Relations Engineer' 'Data Scientist' 'Staff Engineer'</w:t>
              <w:br/>
              <w:t xml:space="preserve"> 'Lead Engineer - SaaS' 'Kernel Engineer'</w:t>
              <w:br/>
              <w:t xml:space="preserve"> 'Newgen Sr. Developer - Lighthouse LLC' 'Golang Engineer'</w:t>
              <w:br/>
              <w:t xml:space="preserve"> 'Business Analyst' 'Senior Salesforce Engineer, Commercial Systems'</w:t>
              <w:br/>
              <w:t xml:space="preserve"> 'Site Reliability Engineer, EMEA'</w:t>
              <w:br/>
              <w:t xml:space="preserve"> 'Kernel Maintenance Engineer - Ubuntu Linux' 'Microservices Engineer'</w:t>
              <w:br/>
              <w:t xml:space="preserve"> 'Senior Engineer']</w:t>
            </w:r>
          </w:p>
        </w:tc>
      </w:tr>
      <w:tr>
        <w:tc>
          <w:tcPr>
            <w:tcW w:type="dxa" w:w="4320"/>
          </w:tcPr>
          <w:p>
            <w:r>
              <w:t>Qatar</w:t>
            </w:r>
          </w:p>
        </w:tc>
        <w:tc>
          <w:tcPr>
            <w:tcW w:type="dxa" w:w="4320"/>
          </w:tcPr>
          <w:p>
            <w:r>
              <w:t>['Data Analyst' 'Data Analysis And Research Specialist' 'Business Analyst'</w:t>
              <w:br/>
              <w:t xml:space="preserve"> 'Senior IT Analyst - Governance &amp; Compliance'</w:t>
              <w:br/>
              <w:t xml:space="preserve"> 'Mid-Level Intelligence Support Engineer'</w:t>
              <w:br/>
              <w:t xml:space="preserve"> 'Identity Access Management Engineer' 'GIS Engineer'</w:t>
              <w:br/>
              <w:t xml:space="preserve"> 'Intelligence Specialist (GMI Analyst) - U.S. Army Intelligence and Security Command'</w:t>
              <w:br/>
              <w:t xml:space="preserve"> 'Data Engineer' 'Azure Engineer' 'PowerBI MSBI Developer'</w:t>
              <w:br/>
              <w:t xml:space="preserve"> 'PowerBI MSBI Developer - Virtusa' 'Systems Engineer' 'Cloud Engineer'</w:t>
              <w:br/>
              <w:t xml:space="preserve"> 'Senior IT Engineer (Strategy &amp; Enterprise Architecture)' 'AI Engineer'</w:t>
              <w:br/>
              <w:t xml:space="preserve"> 'Enterprise Architect' 'Offshore LBL Engineer'</w:t>
              <w:br/>
              <w:t xml:space="preserve"> 'Senior Power BI Developer' 'Engineer' 'Data Analytics' 'Data Scientist'</w:t>
              <w:br/>
              <w:t xml:space="preserve"> 'Manager/Senior Associate, Buy-side Analyst, Indian Coverage, Sovereign Wealth Fund'</w:t>
              <w:br/>
              <w:t xml:space="preserve"> 'Junior Kernel Engineer - Ubuntu' 'Python Developer'</w:t>
              <w:br/>
              <w:t xml:space="preserve"> 'CiQ- Resident Engineer (QA)' 'Power Platform Developer - SharePoint'</w:t>
              <w:br/>
              <w:t xml:space="preserve"> 'Risk Analyst Officer' 'Developer Relations Engineer'</w:t>
              <w:br/>
              <w:t xml:space="preserve"> 'Senior Systems Analyst - Logistics' 'Staff Engineer'</w:t>
              <w:br/>
              <w:t xml:space="preserve"> 'Senior Imagery Analyst/Screener - Secret Clearance Required'</w:t>
              <w:br/>
              <w:t xml:space="preserve"> 'Chatbot Developer' 'K2 Developer - Al Adyat consultancy'</w:t>
              <w:br/>
              <w:t xml:space="preserve"> 'Golang Engineer' 'GenO CSS Advanced Services Engineer (ASE)'</w:t>
              <w:br/>
              <w:t xml:space="preserve"> 'Kernel Maintenance Engineer - Ubuntu Linux'</w:t>
              <w:br/>
              <w:t xml:space="preserve"> 'Senior Policy &amp; Global Mobility Analyst'</w:t>
              <w:br/>
              <w:t xml:space="preserve"> 'Site Reliability Engineer, EMEA' ' Business Control Analyst'</w:t>
              <w:br/>
              <w:t xml:space="preserve"> 'Senior Engineer' 'Hiring For QA Automation Engineer'</w:t>
              <w:br/>
              <w:t xml:space="preserve"> 'Learning operations Analyst'</w:t>
              <w:br/>
              <w:t xml:space="preserve"> 'Containerization &amp; Virtualisation Engineer']</w:t>
            </w:r>
          </w:p>
        </w:tc>
      </w:tr>
      <w:tr>
        <w:tc>
          <w:tcPr>
            <w:tcW w:type="dxa" w:w="4320"/>
          </w:tcPr>
          <w:p>
            <w:r>
              <w:t>Saudi Arabia</w:t>
            </w:r>
          </w:p>
        </w:tc>
        <w:tc>
          <w:tcPr>
            <w:tcW w:type="dxa" w:w="4320"/>
          </w:tcPr>
          <w:p>
            <w:r>
              <w:t>['Data Analyst' 'Data Analysis' 'Data Engineer' 'Data Analytics'</w:t>
              <w:br/>
              <w:t xml:space="preserve"> 'Reports Analyst ' 'Supply Chain Analyst data'</w:t>
              <w:br/>
              <w:t xml:space="preserve"> 'Data Visualization Analyst' 'Senior BI Analyst' 'Data Specialist'</w:t>
              <w:br/>
              <w:t xml:space="preserve"> 'Data analysis and market research specialist' 'PS Engineer'</w:t>
              <w:br/>
              <w:t xml:space="preserve"> 'Systems Engineer' 'Data Steward'</w:t>
              <w:br/>
              <w:t xml:space="preserve"> 'Statistics analyst - Eastern Health Cluster - (Internal assignment available for Eastern Health Cluster employees only)'</w:t>
              <w:br/>
              <w:t xml:space="preserve"> 'Geographic Information Systems Engineer' 'Computer Programmer'</w:t>
              <w:br/>
              <w:t xml:space="preserve"> 'Cloud Engineer' 'Digital Data Specialist' 'GIS Engineer'</w:t>
              <w:br/>
              <w:t xml:space="preserve"> 'Service Engineer' 'Data analysis and market research consultant'</w:t>
              <w:br/>
              <w:t xml:space="preserve"> 'Computer Vision Engineer' 'Reporting Analyst' 'SAS Developer'</w:t>
              <w:br/>
              <w:t xml:space="preserve"> 'Business System Analyst' 'IBM BPM developer'</w:t>
              <w:br/>
              <w:t xml:space="preserve"> 'Emitter Analyst - Riyadh, SA. Expression of Interest'</w:t>
              <w:br/>
              <w:t xml:space="preserve"> 'KeeTa Technology - Algorithm Strategy Engineer'</w:t>
              <w:br/>
              <w:t xml:space="preserve"> 'IBM Sterling Integrator (Techno functional Consultant)'</w:t>
              <w:br/>
              <w:t xml:space="preserve"> 'Dynatrace Specialist - APM Engineer' 'Python Developer'</w:t>
              <w:br/>
              <w:t xml:space="preserve"> 'Google Maps Platform Engineer'</w:t>
              <w:br/>
              <w:t xml:space="preserve"> 'Senior Information Technology System Analyst' 'Senior Internal Auditor'</w:t>
              <w:br/>
              <w:t xml:space="preserve"> 'Business Analyst' 'Senior Specialist, Implementation Engineer'</w:t>
              <w:br/>
              <w:t xml:space="preserve"> 'OpenShift Engineer/Lead' 'Senior Systems Analyst RTL (2022313)'</w:t>
              <w:br/>
              <w:t xml:space="preserve"> 'Senior Security Engineer' 'Senior AI Engineer'</w:t>
              <w:br/>
              <w:t xml:space="preserve"> 'Lead Integration Engineer' 'Senior Knowledge Analyst'</w:t>
              <w:br/>
              <w:t xml:space="preserve"> 'Senior BI (Business Intelligence) Developer- AWS' 'Data Scientist'</w:t>
              <w:br/>
              <w:t xml:space="preserve"> 'Community Engineer' 'Lead Systems Engineer'</w:t>
              <w:br/>
              <w:t xml:space="preserve"> 'PALANTIR FOUNDRY AND AIP ENGINEER'</w:t>
              <w:br/>
              <w:t xml:space="preserve"> 'Senior Analyst - Healthcare - Boston Consulting Group'</w:t>
              <w:br/>
              <w:t xml:space="preserve"> 'Enterprise Architect' 'Mid level Testing engineer'</w:t>
              <w:br/>
              <w:t xml:space="preserve"> 'Economic &amp; Business Support Analyst' 'SENIOR SYSTEM INTEGRATOR'</w:t>
              <w:br/>
              <w:t xml:space="preserve"> 'MS Enterprise Architect' 'Machine Learning Operations Engineer'</w:t>
              <w:br/>
              <w:t xml:space="preserve"> 'Moodle Developer - IT Corner' 'Developer Relations Engineer'</w:t>
              <w:br/>
              <w:t xml:space="preserve"> 'Risk Analyst' 'Senior Analyst - Education' 'Integration Engineer'</w:t>
              <w:br/>
              <w:t xml:space="preserve"> 'SharePoint Developer - Saudi - WSP' 'Enterprise Technology Architect'</w:t>
              <w:br/>
              <w:t xml:space="preserve"> 'Kernel Engineer' 'Services Engineer' 'Lead Engineer - SaaS'</w:t>
              <w:br/>
              <w:t xml:space="preserve"> 'Business Systems Analyst (Central Finance Solution Designer)'</w:t>
              <w:br/>
              <w:t xml:space="preserve"> 'Senior IT Services Engineer'</w:t>
              <w:br/>
              <w:t xml:space="preserve"> 'CSS Principal Fusion Middleware Engineer (Saudi)'</w:t>
              <w:br/>
              <w:t xml:space="preserve"> 'Senior Analyst, Fund Accounting'</w:t>
              <w:br/>
              <w:t xml:space="preserve"> 'Kernel Maintenance Engineer - Ubuntu Linux'</w:t>
              <w:br/>
              <w:t xml:space="preserve"> 'Forensics - Managed Services - Alert Clearance Analyst - Deals'</w:t>
              <w:br/>
              <w:t xml:space="preserve"> 'D365 FO Developer' 'Senior Salesforce Engineer, Commercial Systems'</w:t>
              <w:br/>
              <w:t xml:space="preserve"> 'Senior Operational Finance Analyst' 'Senior Site Reliability Engineer'</w:t>
              <w:br/>
              <w:t xml:space="preserve"> 'Microservices Engineer' 'Quality Analyst'</w:t>
              <w:br/>
              <w:t xml:space="preserve"> 'Senior Financial Analyst (Risk Oversight Comp)' 'Go To Market Manager'</w:t>
              <w:br/>
              <w:t xml:space="preserve"> 'IMI1380 - Senior Financial Analyst'</w:t>
              <w:br/>
              <w:t xml:space="preserve"> 'Senior Business Development Analyst'</w:t>
              <w:br/>
              <w:t xml:space="preserve"> 'Senior International Business Development Sales Analyst from Middle East'</w:t>
              <w:br/>
              <w:t xml:space="preserve"> 'Senior Financial Analyst (Insurance)'</w:t>
              <w:br/>
              <w:t xml:space="preserve"> 'Senior Financial Analyst - Treasury Management'</w:t>
              <w:br/>
              <w:t xml:space="preserve"> 'Senior Financial Analyst' 'Product Specialist - Sweater'</w:t>
              <w:br/>
              <w:t xml:space="preserve"> 'React Native Developer - InnovationTeam'</w:t>
              <w:br/>
              <w:t xml:space="preserve"> 'Senior Analyst (Bangkok-based, Relocation provided)']</w:t>
            </w:r>
          </w:p>
        </w:tc>
      </w:tr>
      <w:tr>
        <w:tc>
          <w:tcPr>
            <w:tcW w:type="dxa" w:w="4320"/>
          </w:tcPr>
          <w:p>
            <w:r>
              <w:t>United Arab Emirates</w:t>
            </w:r>
          </w:p>
        </w:tc>
        <w:tc>
          <w:tcPr>
            <w:tcW w:type="dxa" w:w="4320"/>
          </w:tcPr>
          <w:p>
            <w:r>
              <w:t>['Data Analyst' 'Data Engineer' 'Qualityl Analyst' 'Data Centre Analyst'</w:t>
              <w:br/>
              <w:t xml:space="preserve"> 'Data Insights Graduate Trainee' 'Customer Insights Analyst - dnata'</w:t>
              <w:br/>
              <w:t xml:space="preserve"> 'Business Intelligence Analyst.' 'Data Centre Analyst - Injazat'</w:t>
              <w:br/>
              <w:t xml:space="preserve"> 'Database Developer' 'Business Intelligence Specialist' 'Data Analytics'</w:t>
              <w:br/>
              <w:t xml:space="preserve"> 'Graduate Trainee - Technology Engineer' 'Reporting Analyst'</w:t>
              <w:br/>
              <w:t xml:space="preserve"> 'Digital Data Specialist' 'Lead- Data Visualization and Insights'</w:t>
              <w:br/>
              <w:t xml:space="preserve"> 'Compliance Office - Data Support' 'Specialist - Business Intelligence'</w:t>
              <w:br/>
              <w:t xml:space="preserve"> 'Salesforce Developer' 'Infrastructure &amp; Operation Engineer'</w:t>
              <w:br/>
              <w:t xml:space="preserve"> 'Functional Senior Analyst'</w:t>
              <w:br/>
              <w:t xml:space="preserve"> 'Senior Developer - SQL Server Analysis Services' 'IT Engineer'</w:t>
              <w:br/>
              <w:t xml:space="preserve"> 'Security Engineer' 'National Statistician Specialist'</w:t>
              <w:br/>
              <w:t xml:space="preserve"> 'Information Technology Engineer' 'Power BI Developer' 'AI Engineer'</w:t>
              <w:br/>
              <w:t xml:space="preserve"> 'Cloud Engineer' 'Senior Power BI Developer'</w:t>
              <w:br/>
              <w:t xml:space="preserve"> 'Senior Data Warehouse Engineer' 'Senior Analyst' 'Python Developer'</w:t>
              <w:br/>
              <w:t xml:space="preserve"> 'Azure Engineer' 'Finacle Product Engineer'</w:t>
              <w:br/>
              <w:t xml:space="preserve"> 'Computer Vision Engineer (Automotive)' 'Senior Engineer- Service Now'</w:t>
              <w:br/>
              <w:t xml:space="preserve"> 'Senior/Lead Finance Analyst' 'Market Intelligence Specialist'</w:t>
              <w:br/>
              <w:t xml:space="preserve"> 'Solutions Engineer, Middle East'</w:t>
              <w:br/>
              <w:t xml:space="preserve"> 'Financial Analyst &amp; Assistant to Group CFO' 'Business Analyst'</w:t>
              <w:br/>
              <w:t xml:space="preserve"> 'IFS Developer' 'Data Scientist' 'Senior Analyst - ERP'</w:t>
              <w:br/>
              <w:t xml:space="preserve"> 'Machine Learning Engineer' 'Senior Engineer - Service Now'</w:t>
              <w:br/>
              <w:t xml:space="preserve"> 'Senior Engineer AIML' 'Senior IMU Engineer'</w:t>
              <w:br/>
              <w:t xml:space="preserve"> 'Senior Employee Relations Analyst' 'TCS Payment Bancs Developer'</w:t>
              <w:br/>
              <w:t xml:space="preserve"> 'TensorFlow Developer' 'Sustainability/ ESG Analyst' 'Service Engineer'</w:t>
              <w:br/>
              <w:t xml:space="preserve"> 'Senior Security Engineer' 'Senior Analyst, Corporate Governance'</w:t>
              <w:br/>
              <w:t xml:space="preserve"> 'Salesforce Solution Engineer' 'Generative AI Engineer'</w:t>
              <w:br/>
              <w:t xml:space="preserve"> 'HPC Computational Scientist in the The Center for Research Computing - Dr. Muataz Al Barwani'</w:t>
              <w:br/>
              <w:t xml:space="preserve"> 'Graduate Analyst - Business Analysis' 'Platform Engineer'</w:t>
              <w:br/>
              <w:t xml:space="preserve"> 'Blockchain Developer' 'Postgresql Developer(Mid-Senior)'</w:t>
              <w:br/>
              <w:t xml:space="preserve"> 'Senior Infrastructure Engineer' 'Senior Analyst – Compliance Assurance'</w:t>
              <w:br/>
              <w:t xml:space="preserve"> 'Principal Engineer (IMU)' 'Senior ServiceNow Engineer'</w:t>
              <w:br/>
              <w:t xml:space="preserve"> 'Senior Analyst- Strategy' 'Golang developers' 'Senior Treasury Analyst'</w:t>
              <w:br/>
              <w:t xml:space="preserve"> 'Golang Development Engineer' 'Enterprise Architect'</w:t>
              <w:br/>
              <w:t xml:space="preserve"> 'Enterprise Architecture Lead' 'Kernel Engineer'</w:t>
              <w:br/>
              <w:t xml:space="preserve"> 'Senior Robotics Engineer - Perception' 'Online Programmer Intern'</w:t>
              <w:br/>
              <w:t xml:space="preserve"> 'Senior Engineer (IMU)'</w:t>
              <w:br/>
              <w:t xml:space="preserve"> 'Solutions Engineer, Totogi (Remote) - $100,000/year USD'</w:t>
              <w:br/>
              <w:t xml:space="preserve"> 'Optimizely developer' 'Sr Manager - ETRM Solution Architect'</w:t>
              <w:br/>
              <w:t xml:space="preserve"> 'Engineer II (Navigation System Development)' 'Lead Risk Engineer'</w:t>
              <w:br/>
              <w:t xml:space="preserve"> 'Senior Corporate Finance Analyst'</w:t>
              <w:br/>
              <w:t xml:space="preserve"> 'Engineer I (Navigation System Development)'</w:t>
              <w:br/>
              <w:t xml:space="preserve"> 'Site Reliability Engineer II - Real-Time &amp; Big Data - Esri'</w:t>
              <w:br/>
              <w:t xml:space="preserve"> 'Risk &amp; Underwriting Senior Analyst' 'Senior Commercial Analyst'</w:t>
              <w:br/>
              <w:t xml:space="preserve"> 'Lead QA Automation Engineer'</w:t>
              <w:br/>
              <w:t xml:space="preserve"> 'Senior Research Analyst - Energy, Manufacturing and Industrials'</w:t>
              <w:br/>
              <w:t xml:space="preserve"> 'Senior Benefits Analyst' 'Site Reliability Engineer'</w:t>
              <w:br/>
              <w:t xml:space="preserve"> 'Senior Salesforce Engineer, Commercial Systems' 'Lead SQA Engineer'</w:t>
              <w:br/>
              <w:t xml:space="preserve"> 'Senior Hedge Fund Analyst (Get a 30% salary increase &amp; Pay 0% Tax in Dubai)'</w:t>
              <w:br/>
              <w:t xml:space="preserve"> 'React JS - Consultant' 'PX 4 Developer in Abu Dhabi'</w:t>
              <w:br/>
              <w:t xml:space="preserve"> 'Principal Engineer' 'Kernel Maintenance Engineer - Ubuntu Linux'</w:t>
              <w:br/>
              <w:t xml:space="preserve"> 'Microservices Engineer' 'Senior Solutions Engineer, MENA'</w:t>
              <w:br/>
              <w:t xml:space="preserve"> 'Senior Financial Analyst - Loyalty Program' 'Senior Test Engineer'</w:t>
              <w:br/>
              <w:t xml:space="preserve"> 'Business Operations Analyst'</w:t>
              <w:br/>
              <w:t xml:space="preserve"> 'C# Developer, Trilogy (Remote) - $60,000/year USD'</w:t>
              <w:br/>
              <w:t xml:space="preserve"> 'Hiring For QA Automation Engineer' 'Promotion Manager'</w:t>
              <w:br/>
              <w:t xml:space="preserve"> 'React Native Engineer' 'Senior DevSecOps Engineer'</w:t>
              <w:br/>
              <w:t xml:space="preserve"> 'Senior Rust Developer' 'Senior Ruby on Rails Engineer'</w:t>
              <w:br/>
              <w:t xml:space="preserve"> 'Senior Automation Developer']</w:t>
            </w:r>
          </w:p>
        </w:tc>
      </w:tr>
    </w:tbl>
    <w:p>
      <w:pPr>
        <w:pStyle w:val="Heading1"/>
      </w:pPr>
      <w:r>
        <w:t>Number of jobs requested in each country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United Arab Emirates</w:t>
            </w:r>
          </w:p>
        </w:tc>
        <w:tc>
          <w:tcPr>
            <w:tcW w:type="dxa" w:w="4320"/>
          </w:tcPr>
          <w:p>
            <w:r>
              <w:t>253</w:t>
            </w:r>
          </w:p>
        </w:tc>
      </w:tr>
      <w:tr>
        <w:tc>
          <w:tcPr>
            <w:tcW w:type="dxa" w:w="4320"/>
          </w:tcPr>
          <w:p>
            <w:r>
              <w:t>Saudi Arabia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Qatar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Jordan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Kuwait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Oman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Bahrain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>
      <w:pPr>
        <w:pStyle w:val="Heading1"/>
      </w:pPr>
      <w:r>
        <w:t>Total number of jobs</w:t>
      </w:r>
    </w:p>
    <w:p>
      <w:r>
        <w:t>Total jobs: 663</w:t>
      </w:r>
    </w:p>
    <w:p>
      <w:pPr>
        <w:pStyle w:val="Heading1"/>
      </w:pPr>
      <w:r>
        <w:t>Tools requested for each job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job_title</w:t>
            </w:r>
          </w:p>
        </w:tc>
        <w:tc>
          <w:tcPr>
            <w:tcW w:type="dxa" w:w="4320"/>
          </w:tcPr>
          <w:p>
            <w:r>
              <w:t>tools</w:t>
            </w:r>
          </w:p>
        </w:tc>
      </w:tr>
      <w:tr>
        <w:tc>
          <w:tcPr>
            <w:tcW w:type="dxa" w:w="4320"/>
          </w:tcPr>
          <w:p>
            <w:r>
              <w:t xml:space="preserve"> Business Control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AI Engineer</w:t>
            </w:r>
          </w:p>
        </w:tc>
        <w:tc>
          <w:tcPr>
            <w:tcW w:type="dxa" w:w="4320"/>
          </w:tcPr>
          <w:p>
            <w:r>
              <w:t>['Python, R, Java, SQL, Apache Spark, Git' 'Python, Java' 'Python']</w:t>
            </w:r>
          </w:p>
        </w:tc>
      </w:tr>
      <w:tr>
        <w:tc>
          <w:tcPr>
            <w:tcW w:type="dxa" w:w="4320"/>
          </w:tcPr>
          <w:p>
            <w:r>
              <w:t>Azure Engineer</w:t>
            </w:r>
          </w:p>
        </w:tc>
        <w:tc>
          <w:tcPr>
            <w:tcW w:type="dxa" w:w="4320"/>
          </w:tcPr>
          <w:p>
            <w:r>
              <w:t>['Python, R, Git, GitLab' 'Python, R, Scala, SQL, Power BI' 'R'</w:t>
              <w:br/>
              <w:t xml:space="preserve"> 'Python, R']</w:t>
            </w:r>
          </w:p>
        </w:tc>
      </w:tr>
      <w:tr>
        <w:tc>
          <w:tcPr>
            <w:tcW w:type="dxa" w:w="4320"/>
          </w:tcPr>
          <w:p>
            <w:r>
              <w:t>BPM Developer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Blockchain Developer</w:t>
            </w:r>
          </w:p>
        </w:tc>
        <w:tc>
          <w:tcPr>
            <w:tcW w:type="dxa" w:w="4320"/>
          </w:tcPr>
          <w:p>
            <w:r>
              <w:t>['R' 'Python, R, Git' 'R, Java']</w:t>
            </w:r>
          </w:p>
        </w:tc>
      </w:tr>
      <w:tr>
        <w:tc>
          <w:tcPr>
            <w:tcW w:type="dxa" w:w="4320"/>
          </w:tcPr>
          <w:p>
            <w:r>
              <w:t>Business Analyst</w:t>
            </w:r>
          </w:p>
        </w:tc>
        <w:tc>
          <w:tcPr>
            <w:tcW w:type="dxa" w:w="4320"/>
          </w:tcPr>
          <w:p>
            <w:r>
              <w:t>['R' 'Python, R, SQL' 'R, SQL' 'R, Power BI' 'R, SQL, Power BI'</w:t>
              <w:br/>
              <w:t xml:space="preserve"> 'R, Tableau, Power BI' 'R, SQL, Tableau, Power BI' 'R, SQL, Tableau' nan]</w:t>
            </w:r>
          </w:p>
        </w:tc>
      </w:tr>
      <w:tr>
        <w:tc>
          <w:tcPr>
            <w:tcW w:type="dxa" w:w="4320"/>
          </w:tcPr>
          <w:p>
            <w:r>
              <w:t>Business Intelligence Analyst.</w:t>
            </w:r>
          </w:p>
        </w:tc>
        <w:tc>
          <w:tcPr>
            <w:tcW w:type="dxa" w:w="4320"/>
          </w:tcPr>
          <w:p>
            <w:r>
              <w:t>['Python, R, SQL, Tableau, Power BI']</w:t>
            </w:r>
          </w:p>
        </w:tc>
      </w:tr>
      <w:tr>
        <w:tc>
          <w:tcPr>
            <w:tcW w:type="dxa" w:w="4320"/>
          </w:tcPr>
          <w:p>
            <w:r>
              <w:t>Business Intelligence Specialist</w:t>
            </w:r>
          </w:p>
        </w:tc>
        <w:tc>
          <w:tcPr>
            <w:tcW w:type="dxa" w:w="4320"/>
          </w:tcPr>
          <w:p>
            <w:r>
              <w:t>['Python, R, SQL, Tableau, Power BI' 'Python, R, SQL']</w:t>
            </w:r>
          </w:p>
        </w:tc>
      </w:tr>
      <w:tr>
        <w:tc>
          <w:tcPr>
            <w:tcW w:type="dxa" w:w="4320"/>
          </w:tcPr>
          <w:p>
            <w:r>
              <w:t>Business Operations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Business System Analyst</w:t>
            </w:r>
          </w:p>
        </w:tc>
        <w:tc>
          <w:tcPr>
            <w:tcW w:type="dxa" w:w="4320"/>
          </w:tcPr>
          <w:p>
            <w:r>
              <w:t>['Python, R, SQL, Power BI' 'R']</w:t>
            </w:r>
          </w:p>
        </w:tc>
      </w:tr>
      <w:tr>
        <w:tc>
          <w:tcPr>
            <w:tcW w:type="dxa" w:w="4320"/>
          </w:tcPr>
          <w:p>
            <w:r>
              <w:t>Business Systems Analyst (Central Finance Solution Designer)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C# Developer, Trilogy (Remote) - $60,000/year USD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CSS Principal Fusion Middleware Engineer (Saudi)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Chatbot Developer</w:t>
            </w:r>
          </w:p>
        </w:tc>
        <w:tc>
          <w:tcPr>
            <w:tcW w:type="dxa" w:w="4320"/>
          </w:tcPr>
          <w:p>
            <w:r>
              <w:t>['Python, R, MongoDB, MongoDB']</w:t>
            </w:r>
          </w:p>
        </w:tc>
      </w:tr>
      <w:tr>
        <w:tc>
          <w:tcPr>
            <w:tcW w:type="dxa" w:w="4320"/>
          </w:tcPr>
          <w:p>
            <w:r>
              <w:t>CiQ- Resident Engineer (QA)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Cloud Engineer</w:t>
            </w:r>
          </w:p>
        </w:tc>
        <w:tc>
          <w:tcPr>
            <w:tcW w:type="dxa" w:w="4320"/>
          </w:tcPr>
          <w:p>
            <w:r>
              <w:t>['R, Java' 'Python, R' 'R' 'R, Oracle Cloud'</w:t>
              <w:br/>
              <w:t xml:space="preserve"> 'Python, R, SQL, Cassandra, MongoDB, PostgreSQL, MongoDB' nan</w:t>
              <w:br/>
              <w:t xml:space="preserve"> 'SQL, MySQL, PostgreSQL, Git']</w:t>
            </w:r>
          </w:p>
        </w:tc>
      </w:tr>
      <w:tr>
        <w:tc>
          <w:tcPr>
            <w:tcW w:type="dxa" w:w="4320"/>
          </w:tcPr>
          <w:p>
            <w:r>
              <w:t>Community Engineer</w:t>
            </w:r>
          </w:p>
        </w:tc>
        <w:tc>
          <w:tcPr>
            <w:tcW w:type="dxa" w:w="4320"/>
          </w:tcPr>
          <w:p>
            <w:r>
              <w:t>['R, Git, GitHub']</w:t>
            </w:r>
          </w:p>
        </w:tc>
      </w:tr>
      <w:tr>
        <w:tc>
          <w:tcPr>
            <w:tcW w:type="dxa" w:w="4320"/>
          </w:tcPr>
          <w:p>
            <w:r>
              <w:t>Compliance Office - Data Support</w:t>
            </w:r>
          </w:p>
        </w:tc>
        <w:tc>
          <w:tcPr>
            <w:tcW w:type="dxa" w:w="4320"/>
          </w:tcPr>
          <w:p>
            <w:r>
              <w:t>['R, Power BI']</w:t>
            </w:r>
          </w:p>
        </w:tc>
      </w:tr>
      <w:tr>
        <w:tc>
          <w:tcPr>
            <w:tcW w:type="dxa" w:w="4320"/>
          </w:tcPr>
          <w:p>
            <w:r>
              <w:t>Computer Programmer</w:t>
            </w:r>
          </w:p>
        </w:tc>
        <w:tc>
          <w:tcPr>
            <w:tcW w:type="dxa" w:w="4320"/>
          </w:tcPr>
          <w:p>
            <w:r>
              <w:t>['R, Java, Git, GitHub']</w:t>
            </w:r>
          </w:p>
        </w:tc>
      </w:tr>
      <w:tr>
        <w:tc>
          <w:tcPr>
            <w:tcW w:type="dxa" w:w="4320"/>
          </w:tcPr>
          <w:p>
            <w:r>
              <w:t>Computer Vision Engineer</w:t>
            </w:r>
          </w:p>
        </w:tc>
        <w:tc>
          <w:tcPr>
            <w:tcW w:type="dxa" w:w="4320"/>
          </w:tcPr>
          <w:p>
            <w:r>
              <w:t>['Python, R, MATLAB']</w:t>
            </w:r>
          </w:p>
        </w:tc>
      </w:tr>
      <w:tr>
        <w:tc>
          <w:tcPr>
            <w:tcW w:type="dxa" w:w="4320"/>
          </w:tcPr>
          <w:p>
            <w:r>
              <w:t>Computer Vision Engineer (Automotive)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Containerization &amp; Virtualisation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Crestron and KNX programmers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Customer Insights Analyst - dnata</w:t>
            </w:r>
          </w:p>
        </w:tc>
        <w:tc>
          <w:tcPr>
            <w:tcW w:type="dxa" w:w="4320"/>
          </w:tcPr>
          <w:p>
            <w:r>
              <w:t>['R, SQL, Tableau']</w:t>
            </w:r>
          </w:p>
        </w:tc>
      </w:tr>
      <w:tr>
        <w:tc>
          <w:tcPr>
            <w:tcW w:type="dxa" w:w="4320"/>
          </w:tcPr>
          <w:p>
            <w:r>
              <w:t>D365 FO Developer</w:t>
            </w:r>
          </w:p>
        </w:tc>
        <w:tc>
          <w:tcPr>
            <w:tcW w:type="dxa" w:w="4320"/>
          </w:tcPr>
          <w:p>
            <w:r>
              <w:t>['R, SQL, Microsoft SQL Server']</w:t>
            </w:r>
          </w:p>
        </w:tc>
      </w:tr>
      <w:tr>
        <w:tc>
          <w:tcPr>
            <w:tcW w:type="dxa" w:w="4320"/>
          </w:tcPr>
          <w:p>
            <w:r>
              <w:t>Data Analysis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Data Analysis And Research Specialist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Analyst</w:t>
            </w:r>
          </w:p>
        </w:tc>
        <w:tc>
          <w:tcPr>
            <w:tcW w:type="dxa" w:w="4320"/>
          </w:tcPr>
          <w:p>
            <w:r>
              <w:t>['R' 'Python, R, SQL' 'Python, R, SQL, Tableau'</w:t>
              <w:br/>
              <w:t xml:space="preserve"> 'Python, R, SQL, Tableau, Power BI' 'R, Java, SQL'</w:t>
              <w:br/>
              <w:t xml:space="preserve"> 'Python, R, Java, SQL, Power BI' 'Python, R, Java, SQL'</w:t>
              <w:br/>
              <w:t xml:space="preserve"> 'Python, R, SQL, Pandas, Power BI' 'Python, R, Julia, SQL, Tableau'</w:t>
              <w:br/>
              <w:t xml:space="preserve"> 'Python, R, SQL, Plotly, Power BI' 'R, SQL, Power BI'</w:t>
              <w:br/>
              <w:t xml:space="preserve"> 'R, SQL, Tableau, Power BI'</w:t>
              <w:br/>
              <w:t xml:space="preserve"> 'R, Java, SQL, Tableau, Power BI, Oracle Database, Microsoft SQL Server, Snowflake'</w:t>
              <w:br/>
              <w:t xml:space="preserve"> 'R, SQL' 'Python, R, Java, SQL, Tableau' 'R, SQL, Tableau'</w:t>
              <w:br/>
              <w:t xml:space="preserve"> 'Python, R, Java, SQL, Tableau, Power BI' nan 'R, Tableau, Power BI'</w:t>
              <w:br/>
              <w:t xml:space="preserve"> 'Python, R' 'R, Power BI']</w:t>
            </w:r>
          </w:p>
        </w:tc>
      </w:tr>
      <w:tr>
        <w:tc>
          <w:tcPr>
            <w:tcW w:type="dxa" w:w="4320"/>
          </w:tcPr>
          <w:p>
            <w:r>
              <w:t>Data Analytics</w:t>
            </w:r>
          </w:p>
        </w:tc>
        <w:tc>
          <w:tcPr>
            <w:tcW w:type="dxa" w:w="4320"/>
          </w:tcPr>
          <w:p>
            <w:r>
              <w:t>['Python, R, SQL, Tableau'</w:t>
              <w:br/>
              <w:t xml:space="preserve"> 'Python, R, Scala, Java, Apache Spark, HBase, Cassandra' 'Python, R, SQL'</w:t>
              <w:br/>
              <w:t xml:space="preserve"> 'R, SQL, Tableau' 'R, SQL, Power BI' 'R']</w:t>
            </w:r>
          </w:p>
        </w:tc>
      </w:tr>
      <w:tr>
        <w:tc>
          <w:tcPr>
            <w:tcW w:type="dxa" w:w="4320"/>
          </w:tcPr>
          <w:p>
            <w:r>
              <w:t>Data Centre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Centre Analyst - Injazat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Engineer</w:t>
            </w:r>
          </w:p>
        </w:tc>
        <w:tc>
          <w:tcPr>
            <w:tcW w:type="dxa" w:w="4320"/>
          </w:tcPr>
          <w:p>
            <w:r>
              <w:t>['R, Java, SQL, Microsoft SQL Server' 'Python, R, SQL'</w:t>
              <w:br/>
              <w:t xml:space="preserve"> 'Python, R, Scala, Java' 'Python, R, SQL, Pandas, Git'</w:t>
              <w:br/>
              <w:t xml:space="preserve"> 'Python, R, Scala, Java, SQL, HBase' 'R, Tableau, Power BI, Talend'</w:t>
              <w:br/>
              <w:t xml:space="preserve"> 'Python, R, Java, SQL'</w:t>
              <w:br/>
              <w:t xml:space="preserve"> 'R, SQL, MySQL, PostgreSQL, Amazon Redshift, Talend, Matillion'</w:t>
              <w:br/>
              <w:t xml:space="preserve"> 'Python, Snowflake' 'Python, R, Scala, Java, SQL, Apache Spark'</w:t>
              <w:br/>
              <w:t xml:space="preserve"> 'Python, R' 'Python, R, SQL, Pandas, Apache Airflow, Git'</w:t>
              <w:br/>
              <w:t xml:space="preserve"> 'Python, R, Java, SQL, Informatica'</w:t>
              <w:br/>
              <w:t xml:space="preserve"> 'Python, R, Java, TensorFlow, PyTorch' 'R, Java'</w:t>
              <w:br/>
              <w:t xml:space="preserve"> 'Python, R, Scala, Java, SQL, Tableau, Power BI, Informatica'</w:t>
              <w:br/>
              <w:t xml:space="preserve"> 'Python, R, Java, SQL, Apache Beam'</w:t>
              <w:br/>
              <w:t xml:space="preserve"> 'Python, R, Scala, SQL, Tableau, Power BI' 'R, SQL, Snowflake, Git'</w:t>
              <w:br/>
              <w:t xml:space="preserve"> 'R, SQL, Snowflake, Informatica, Git' 'R, SQL' 'R'</w:t>
              <w:br/>
              <w:t xml:space="preserve"> 'Python, R, Informatica' nan 'Python, R, SQL, Tableau, Power BI'</w:t>
              <w:br/>
              <w:t xml:space="preserve"> 'Python, R, Scala, Java, SQL, MongoDB, MySQL, PostgreSQL, MongoDB, Snowflake'</w:t>
              <w:br/>
              <w:t xml:space="preserve"> 'R, SQL, MongoDB, MySQL, PostgreSQL, MongoDB, Apache NiFi, Informatica'</w:t>
              <w:br/>
              <w:t xml:space="preserve"> 'R, SQL, Tableau, Power BI, Informatica' 'R, Java, SQL, MongoDB, MongoDB'</w:t>
              <w:br/>
              <w:t xml:space="preserve"> 'Python, R, Scala, Java, SQL, Dataiku'</w:t>
              <w:br/>
              <w:t xml:space="preserve"> 'Python, R, SQL, Cassandra, MongoDB, MySQL, PostgreSQL, MongoDB']</w:t>
            </w:r>
          </w:p>
        </w:tc>
      </w:tr>
      <w:tr>
        <w:tc>
          <w:tcPr>
            <w:tcW w:type="dxa" w:w="4320"/>
          </w:tcPr>
          <w:p>
            <w:r>
              <w:t>Data Insights Graduate Trainee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Linguist with German, AGI Data Services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Scientist</w:t>
            </w:r>
          </w:p>
        </w:tc>
        <w:tc>
          <w:tcPr>
            <w:tcW w:type="dxa" w:w="4320"/>
          </w:tcPr>
          <w:p>
            <w:r>
              <w:t>['Python, R, NumPy, Scikit-learn, TensorFlow, Keras, PyTorch'</w:t>
              <w:br/>
              <w:t xml:space="preserve"> 'Python, R, Scala, Java, SQL' 'Python, R, Scala, SQL'</w:t>
              <w:br/>
              <w:t xml:space="preserve"> 'Python, R, SQL, TensorFlow, PyTorch' 'Python, R, SQL, Tableau, MySQL'</w:t>
              <w:br/>
              <w:t xml:space="preserve"> 'R' 'Python, R, SQL, Power BI' 'Python, R'</w:t>
              <w:br/>
              <w:t xml:space="preserve"> 'Python, R, SQL, Elasticsearch' 'Python, R, SQL'</w:t>
              <w:br/>
              <w:t xml:space="preserve"> 'Python, R, NumPy, TensorFlow, PyTorch' 'Python, R, TensorFlow, PyTorch'</w:t>
              <w:br/>
              <w:t xml:space="preserve"> 'Python, R, Keras, PyTorch' 'R, XGBoost, Git'</w:t>
              <w:br/>
              <w:t xml:space="preserve"> 'Python, R, SQL, Keras, PyTorch' 'Python, R, Java, SQL'</w:t>
              <w:br/>
              <w:t xml:space="preserve"> 'Python, R, SQL, TensorFlow, Keras, Apache Hadoop, Apache Spark'</w:t>
              <w:br/>
              <w:t xml:space="preserve"> 'Python, R, SQL, Tableau, Power BI']</w:t>
            </w:r>
          </w:p>
        </w:tc>
      </w:tr>
      <w:tr>
        <w:tc>
          <w:tcPr>
            <w:tcW w:type="dxa" w:w="4320"/>
          </w:tcPr>
          <w:p>
            <w:r>
              <w:t>Data Specialist</w:t>
            </w:r>
          </w:p>
        </w:tc>
        <w:tc>
          <w:tcPr>
            <w:tcW w:type="dxa" w:w="4320"/>
          </w:tcPr>
          <w:p>
            <w:r>
              <w:t>['R, SQL, Power BI']</w:t>
            </w:r>
          </w:p>
        </w:tc>
      </w:tr>
      <w:tr>
        <w:tc>
          <w:tcPr>
            <w:tcW w:type="dxa" w:w="4320"/>
          </w:tcPr>
          <w:p>
            <w:r>
              <w:t>Data Steward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Data Visualization Analyst</w:t>
            </w:r>
          </w:p>
        </w:tc>
        <w:tc>
          <w:tcPr>
            <w:tcW w:type="dxa" w:w="4320"/>
          </w:tcPr>
          <w:p>
            <w:r>
              <w:t>['Python, R, SQL, Tableau']</w:t>
            </w:r>
          </w:p>
        </w:tc>
      </w:tr>
      <w:tr>
        <w:tc>
          <w:tcPr>
            <w:tcW w:type="dxa" w:w="4320"/>
          </w:tcPr>
          <w:p>
            <w:r>
              <w:t>Data analysis and market research consultant</w:t>
            </w:r>
          </w:p>
        </w:tc>
        <w:tc>
          <w:tcPr>
            <w:tcW w:type="dxa" w:w="4320"/>
          </w:tcPr>
          <w:p>
            <w:r>
              <w:t>[nan]</w:t>
            </w:r>
          </w:p>
        </w:tc>
      </w:tr>
      <w:tr>
        <w:tc>
          <w:tcPr>
            <w:tcW w:type="dxa" w:w="4320"/>
          </w:tcPr>
          <w:p>
            <w:r>
              <w:t>Data analysis and market research specialist</w:t>
            </w:r>
          </w:p>
        </w:tc>
        <w:tc>
          <w:tcPr>
            <w:tcW w:type="dxa" w:w="4320"/>
          </w:tcPr>
          <w:p>
            <w:r>
              <w:t>[nan]</w:t>
            </w:r>
          </w:p>
        </w:tc>
      </w:tr>
      <w:tr>
        <w:tc>
          <w:tcPr>
            <w:tcW w:type="dxa" w:w="4320"/>
          </w:tcPr>
          <w:p>
            <w:r>
              <w:t>Database Developer</w:t>
            </w:r>
          </w:p>
        </w:tc>
        <w:tc>
          <w:tcPr>
            <w:tcW w:type="dxa" w:w="4320"/>
          </w:tcPr>
          <w:p>
            <w:r>
              <w:t>['R, SQL, MongoDB, PostgreSQL, MongoDB' 'R, SQL, MySQL, PostgreSQL']</w:t>
            </w:r>
          </w:p>
        </w:tc>
      </w:tr>
      <w:tr>
        <w:tc>
          <w:tcPr>
            <w:tcW w:type="dxa" w:w="4320"/>
          </w:tcPr>
          <w:p>
            <w:r>
              <w:t>Developer Relations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Digital Data Specialist</w:t>
            </w:r>
          </w:p>
        </w:tc>
        <w:tc>
          <w:tcPr>
            <w:tcW w:type="dxa" w:w="4320"/>
          </w:tcPr>
          <w:p>
            <w:r>
              <w:t>['R, Java, SQL' 'R, Tableau, Power BI' 'R, SQL, Tableau'</w:t>
              <w:br/>
              <w:t xml:space="preserve"> 'R, Git, GitHub, Bitbucket' 'R']</w:t>
            </w:r>
          </w:p>
        </w:tc>
      </w:tr>
      <w:tr>
        <w:tc>
          <w:tcPr>
            <w:tcW w:type="dxa" w:w="4320"/>
          </w:tcPr>
          <w:p>
            <w:r>
              <w:t>Dynatrace Specialist - APM Engineer</w:t>
            </w:r>
          </w:p>
        </w:tc>
        <w:tc>
          <w:tcPr>
            <w:tcW w:type="dxa" w:w="4320"/>
          </w:tcPr>
          <w:p>
            <w:r>
              <w:t>['Python, R, Java']</w:t>
            </w:r>
          </w:p>
        </w:tc>
      </w:tr>
      <w:tr>
        <w:tc>
          <w:tcPr>
            <w:tcW w:type="dxa" w:w="4320"/>
          </w:tcPr>
          <w:p>
            <w:r>
              <w:t>Economic &amp; Business Support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Emitter Analyst - Riyadh, SA. Expression of Interest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Engineer I (Navigation System Development)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Engineer II (Navigation System Development)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Enterprise Architect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Enterprise Architecture Lead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Enterprise Technology Architect</w:t>
            </w:r>
          </w:p>
        </w:tc>
        <w:tc>
          <w:tcPr>
            <w:tcW w:type="dxa" w:w="4320"/>
          </w:tcPr>
          <w:p>
            <w:r>
              <w:t>['R, Oracle Cloud']</w:t>
            </w:r>
          </w:p>
        </w:tc>
      </w:tr>
      <w:tr>
        <w:tc>
          <w:tcPr>
            <w:tcW w:type="dxa" w:w="4320"/>
          </w:tcPr>
          <w:p>
            <w:r>
              <w:t>Finacle Product Engineer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Financial Analyst &amp; Assistant to Group CFO</w:t>
            </w:r>
          </w:p>
        </w:tc>
        <w:tc>
          <w:tcPr>
            <w:tcW w:type="dxa" w:w="4320"/>
          </w:tcPr>
          <w:p>
            <w:r>
              <w:t>['Power BI']</w:t>
            </w:r>
          </w:p>
        </w:tc>
      </w:tr>
      <w:tr>
        <w:tc>
          <w:tcPr>
            <w:tcW w:type="dxa" w:w="4320"/>
          </w:tcPr>
          <w:p>
            <w:r>
              <w:t>Financial Analyst - Hamdan Trading Group</w:t>
            </w:r>
          </w:p>
        </w:tc>
        <w:tc>
          <w:tcPr>
            <w:tcW w:type="dxa" w:w="4320"/>
          </w:tcPr>
          <w:p>
            <w:r>
              <w:t>[nan]</w:t>
            </w:r>
          </w:p>
        </w:tc>
      </w:tr>
      <w:tr>
        <w:tc>
          <w:tcPr>
            <w:tcW w:type="dxa" w:w="4320"/>
          </w:tcPr>
          <w:p>
            <w:r>
              <w:t>Football Statistician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Football Statistician (Data Collection)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Forensics - Managed Services - Alert Clearance Analyst - Deals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Forensics - Threat Intelligence Analyst - Deals</w:t>
            </w:r>
          </w:p>
        </w:tc>
        <w:tc>
          <w:tcPr>
            <w:tcW w:type="dxa" w:w="4320"/>
          </w:tcPr>
          <w:p>
            <w:r>
              <w:t>['R, SQL, Tableau, Power BI']</w:t>
            </w:r>
          </w:p>
        </w:tc>
      </w:tr>
      <w:tr>
        <w:tc>
          <w:tcPr>
            <w:tcW w:type="dxa" w:w="4320"/>
          </w:tcPr>
          <w:p>
            <w:r>
              <w:t>Functional Senior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GIS Engineer</w:t>
            </w:r>
          </w:p>
        </w:tc>
        <w:tc>
          <w:tcPr>
            <w:tcW w:type="dxa" w:w="4320"/>
          </w:tcPr>
          <w:p>
            <w:r>
              <w:t>[nan 'R']</w:t>
            </w:r>
          </w:p>
        </w:tc>
      </w:tr>
      <w:tr>
        <w:tc>
          <w:tcPr>
            <w:tcW w:type="dxa" w:w="4320"/>
          </w:tcPr>
          <w:p>
            <w:r>
              <w:t>GenO CSS Advanced Services Engineer (ASE)</w:t>
            </w:r>
          </w:p>
        </w:tc>
        <w:tc>
          <w:tcPr>
            <w:tcW w:type="dxa" w:w="4320"/>
          </w:tcPr>
          <w:p>
            <w:r>
              <w:t>['Python, R, Oracle Cloud']</w:t>
            </w:r>
          </w:p>
        </w:tc>
      </w:tr>
      <w:tr>
        <w:tc>
          <w:tcPr>
            <w:tcW w:type="dxa" w:w="4320"/>
          </w:tcPr>
          <w:p>
            <w:r>
              <w:t>Generative AI Engineer</w:t>
            </w:r>
          </w:p>
        </w:tc>
        <w:tc>
          <w:tcPr>
            <w:tcW w:type="dxa" w:w="4320"/>
          </w:tcPr>
          <w:p>
            <w:r>
              <w:t>['Python, R, TensorFlow']</w:t>
            </w:r>
          </w:p>
        </w:tc>
      </w:tr>
      <w:tr>
        <w:tc>
          <w:tcPr>
            <w:tcW w:type="dxa" w:w="4320"/>
          </w:tcPr>
          <w:p>
            <w:r>
              <w:t>Geographic Information Systems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Go To Market Manager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Golang Developers</w:t>
            </w:r>
          </w:p>
        </w:tc>
        <w:tc>
          <w:tcPr>
            <w:tcW w:type="dxa" w:w="4320"/>
          </w:tcPr>
          <w:p>
            <w:r>
              <w:t>['R, Git']</w:t>
            </w:r>
          </w:p>
        </w:tc>
      </w:tr>
      <w:tr>
        <w:tc>
          <w:tcPr>
            <w:tcW w:type="dxa" w:w="4320"/>
          </w:tcPr>
          <w:p>
            <w:r>
              <w:t>Golang Development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Golang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Golang developers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Google Maps Platform Engineer</w:t>
            </w:r>
          </w:p>
        </w:tc>
        <w:tc>
          <w:tcPr>
            <w:tcW w:type="dxa" w:w="4320"/>
          </w:tcPr>
          <w:p>
            <w:r>
              <w:t>['Java']</w:t>
            </w:r>
          </w:p>
        </w:tc>
      </w:tr>
      <w:tr>
        <w:tc>
          <w:tcPr>
            <w:tcW w:type="dxa" w:w="4320"/>
          </w:tcPr>
          <w:p>
            <w:r>
              <w:t>Graduate Analyst - Business Analysis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Graduate Trainee - Technology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HPC Computational Scientist in the The Center for Research Computing - Dr. Muataz Al Barwani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Hiring For Machine Learning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Hiring For QA Automation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IBM BPM developer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IBM Sterling Integrator (Techno functional Consultant)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IFS Developer</w:t>
            </w:r>
          </w:p>
        </w:tc>
        <w:tc>
          <w:tcPr>
            <w:tcW w:type="dxa" w:w="4320"/>
          </w:tcPr>
          <w:p>
            <w:r>
              <w:t>['R, Java, SQL']</w:t>
            </w:r>
          </w:p>
        </w:tc>
      </w:tr>
      <w:tr>
        <w:tc>
          <w:tcPr>
            <w:tcW w:type="dxa" w:w="4320"/>
          </w:tcPr>
          <w:p>
            <w:r>
              <w:t>IMI1380 - Senior Financial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IT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Identity Access Management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Information Technology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Infrastructure &amp; Operation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Innovation Business Developer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Integration Engineer</w:t>
            </w:r>
          </w:p>
        </w:tc>
        <w:tc>
          <w:tcPr>
            <w:tcW w:type="dxa" w:w="4320"/>
          </w:tcPr>
          <w:p>
            <w:r>
              <w:t>['Python, R, Java']</w:t>
            </w:r>
          </w:p>
        </w:tc>
      </w:tr>
      <w:tr>
        <w:tc>
          <w:tcPr>
            <w:tcW w:type="dxa" w:w="4320"/>
          </w:tcPr>
          <w:p>
            <w:r>
              <w:t>Intelligence Specialist (GMI Analyst) - U.S. Army Intelligence and Security Command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Junior Kernel Engineer - Ubuntu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Junior Virtualization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K2 Developer - Al Adyat consultancy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KeeTa Technology - Algorithm Strategy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Kernel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Kernel Maintenance Engineer - Ubuntu Linux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Lead Engineer - SaaS</w:t>
            </w:r>
          </w:p>
        </w:tc>
        <w:tc>
          <w:tcPr>
            <w:tcW w:type="dxa" w:w="4320"/>
          </w:tcPr>
          <w:p>
            <w:r>
              <w:t>['Python, R, SQL, PostgreSQL, Flask']</w:t>
            </w:r>
          </w:p>
        </w:tc>
      </w:tr>
      <w:tr>
        <w:tc>
          <w:tcPr>
            <w:tcW w:type="dxa" w:w="4320"/>
          </w:tcPr>
          <w:p>
            <w:r>
              <w:t>Lead Integration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Lead QA Automation Engineer</w:t>
            </w:r>
          </w:p>
        </w:tc>
        <w:tc>
          <w:tcPr>
            <w:tcW w:type="dxa" w:w="4320"/>
          </w:tcPr>
          <w:p>
            <w:r>
              <w:t>['Python, R, Scala, Java, Git, GitHub']</w:t>
            </w:r>
          </w:p>
        </w:tc>
      </w:tr>
      <w:tr>
        <w:tc>
          <w:tcPr>
            <w:tcW w:type="dxa" w:w="4320"/>
          </w:tcPr>
          <w:p>
            <w:r>
              <w:t>Lead Risk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Lead SQA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Lead Systems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Lead- Data Visualization and Insights</w:t>
            </w:r>
          </w:p>
        </w:tc>
        <w:tc>
          <w:tcPr>
            <w:tcW w:type="dxa" w:w="4320"/>
          </w:tcPr>
          <w:p>
            <w:r>
              <w:t>['Python, R, Scala, Java, SQL, Power BI, Microsoft SQL Server']</w:t>
            </w:r>
          </w:p>
        </w:tc>
      </w:tr>
      <w:tr>
        <w:tc>
          <w:tcPr>
            <w:tcW w:type="dxa" w:w="4320"/>
          </w:tcPr>
          <w:p>
            <w:r>
              <w:t>Learning operations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MS Enterprise Architect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Machine Learning Engineer</w:t>
            </w:r>
          </w:p>
        </w:tc>
        <w:tc>
          <w:tcPr>
            <w:tcW w:type="dxa" w:w="4320"/>
          </w:tcPr>
          <w:p>
            <w:r>
              <w:t>['Python, R, TensorFlow, TensorFlow Serving']</w:t>
            </w:r>
          </w:p>
        </w:tc>
      </w:tr>
      <w:tr>
        <w:tc>
          <w:tcPr>
            <w:tcW w:type="dxa" w:w="4320"/>
          </w:tcPr>
          <w:p>
            <w:r>
              <w:t>Machine Learning Operations Engineer</w:t>
            </w:r>
          </w:p>
        </w:tc>
        <w:tc>
          <w:tcPr>
            <w:tcW w:type="dxa" w:w="4320"/>
          </w:tcPr>
          <w:p>
            <w:r>
              <w:t>['R, Scala']</w:t>
            </w:r>
          </w:p>
        </w:tc>
      </w:tr>
      <w:tr>
        <w:tc>
          <w:tcPr>
            <w:tcW w:type="dxa" w:w="4320"/>
          </w:tcPr>
          <w:p>
            <w:r>
              <w:t>Machine Learning QA Engineer</w:t>
            </w:r>
          </w:p>
        </w:tc>
        <w:tc>
          <w:tcPr>
            <w:tcW w:type="dxa" w:w="4320"/>
          </w:tcPr>
          <w:p>
            <w:r>
              <w:t>['Python, R, Java, SQL']</w:t>
            </w:r>
          </w:p>
        </w:tc>
      </w:tr>
      <w:tr>
        <w:tc>
          <w:tcPr>
            <w:tcW w:type="dxa" w:w="4320"/>
          </w:tcPr>
          <w:p>
            <w:r>
              <w:t>Manager/Senior Associate, Buy-side Analyst, Indian Coverage, Sovereign Wealth Fund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Market Intelligence Specialist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Microservices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Mid level Testing engineer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Mid-Level Intelligence Support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Moodle Developer - IT Corner</w:t>
            </w:r>
          </w:p>
        </w:tc>
        <w:tc>
          <w:tcPr>
            <w:tcW w:type="dxa" w:w="4320"/>
          </w:tcPr>
          <w:p>
            <w:r>
              <w:t>['Java, SQL, MySQL']</w:t>
            </w:r>
          </w:p>
        </w:tc>
      </w:tr>
      <w:tr>
        <w:tc>
          <w:tcPr>
            <w:tcW w:type="dxa" w:w="4320"/>
          </w:tcPr>
          <w:p>
            <w:r>
              <w:t>National Statistician Specialist</w:t>
            </w:r>
          </w:p>
        </w:tc>
        <w:tc>
          <w:tcPr>
            <w:tcW w:type="dxa" w:w="4320"/>
          </w:tcPr>
          <w:p>
            <w:r>
              <w:t>[nan]</w:t>
            </w:r>
          </w:p>
        </w:tc>
      </w:tr>
      <w:tr>
        <w:tc>
          <w:tcPr>
            <w:tcW w:type="dxa" w:w="4320"/>
          </w:tcPr>
          <w:p>
            <w:r>
              <w:t>Newgen Sr. Developer - Lighthouse LLC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Offshore LBL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Online Programmer Intern</w:t>
            </w:r>
          </w:p>
        </w:tc>
        <w:tc>
          <w:tcPr>
            <w:tcW w:type="dxa" w:w="4320"/>
          </w:tcPr>
          <w:p>
            <w:r>
              <w:t>['R, SQL, MongoDB, MongoDB']</w:t>
            </w:r>
          </w:p>
        </w:tc>
      </w:tr>
      <w:tr>
        <w:tc>
          <w:tcPr>
            <w:tcW w:type="dxa" w:w="4320"/>
          </w:tcPr>
          <w:p>
            <w:r>
              <w:t>OpenShift Engineer/Lead</w:t>
            </w:r>
          </w:p>
        </w:tc>
        <w:tc>
          <w:tcPr>
            <w:tcW w:type="dxa" w:w="4320"/>
          </w:tcPr>
          <w:p>
            <w:r>
              <w:t>['R, MongoDB, MongoDB, Git, GitLab']</w:t>
            </w:r>
          </w:p>
        </w:tc>
      </w:tr>
      <w:tr>
        <w:tc>
          <w:tcPr>
            <w:tcW w:type="dxa" w:w="4320"/>
          </w:tcPr>
          <w:p>
            <w:r>
              <w:t>Optimizely developer</w:t>
            </w:r>
          </w:p>
        </w:tc>
        <w:tc>
          <w:tcPr>
            <w:tcW w:type="dxa" w:w="4320"/>
          </w:tcPr>
          <w:p>
            <w:r>
              <w:t>['R, Java, Git']</w:t>
            </w:r>
          </w:p>
        </w:tc>
      </w:tr>
      <w:tr>
        <w:tc>
          <w:tcPr>
            <w:tcW w:type="dxa" w:w="4320"/>
          </w:tcPr>
          <w:p>
            <w:r>
              <w:t>PALANTIR FOUNDRY AND AIP ENGINEER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PS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PX 4 Developer in Abu Dhabi</w:t>
            </w:r>
          </w:p>
        </w:tc>
        <w:tc>
          <w:tcPr>
            <w:tcW w:type="dxa" w:w="4320"/>
          </w:tcPr>
          <w:p>
            <w:r>
              <w:t>['R, Git']</w:t>
            </w:r>
          </w:p>
        </w:tc>
      </w:tr>
      <w:tr>
        <w:tc>
          <w:tcPr>
            <w:tcW w:type="dxa" w:w="4320"/>
          </w:tcPr>
          <w:p>
            <w:r>
              <w:t>Penetration Test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Platform Engineer</w:t>
            </w:r>
          </w:p>
        </w:tc>
        <w:tc>
          <w:tcPr>
            <w:tcW w:type="dxa" w:w="4320"/>
          </w:tcPr>
          <w:p>
            <w:r>
              <w:t>['Python, R, Google Cloud Platform (GCP), Git']</w:t>
            </w:r>
          </w:p>
        </w:tc>
      </w:tr>
      <w:tr>
        <w:tc>
          <w:tcPr>
            <w:tcW w:type="dxa" w:w="4320"/>
          </w:tcPr>
          <w:p>
            <w:r>
              <w:t>Postgresql Developer(Mid-Senior)</w:t>
            </w:r>
          </w:p>
        </w:tc>
        <w:tc>
          <w:tcPr>
            <w:tcW w:type="dxa" w:w="4320"/>
          </w:tcPr>
          <w:p>
            <w:r>
              <w:t>['R, SQL, MySQL, PostgreSQL']</w:t>
            </w:r>
          </w:p>
        </w:tc>
      </w:tr>
      <w:tr>
        <w:tc>
          <w:tcPr>
            <w:tcW w:type="dxa" w:w="4320"/>
          </w:tcPr>
          <w:p>
            <w:r>
              <w:t>Power BI Developer</w:t>
            </w:r>
          </w:p>
        </w:tc>
        <w:tc>
          <w:tcPr>
            <w:tcW w:type="dxa" w:w="4320"/>
          </w:tcPr>
          <w:p>
            <w:r>
              <w:t>['R, SQL, Power BI']</w:t>
            </w:r>
          </w:p>
        </w:tc>
      </w:tr>
      <w:tr>
        <w:tc>
          <w:tcPr>
            <w:tcW w:type="dxa" w:w="4320"/>
          </w:tcPr>
          <w:p>
            <w:r>
              <w:t>Power Platform Developer - SharePoint</w:t>
            </w:r>
          </w:p>
        </w:tc>
        <w:tc>
          <w:tcPr>
            <w:tcW w:type="dxa" w:w="4320"/>
          </w:tcPr>
          <w:p>
            <w:r>
              <w:t>['SQL']</w:t>
            </w:r>
          </w:p>
        </w:tc>
      </w:tr>
      <w:tr>
        <w:tc>
          <w:tcPr>
            <w:tcW w:type="dxa" w:w="4320"/>
          </w:tcPr>
          <w:p>
            <w:r>
              <w:t>PowerBI MSBI Developer</w:t>
            </w:r>
          </w:p>
        </w:tc>
        <w:tc>
          <w:tcPr>
            <w:tcW w:type="dxa" w:w="4320"/>
          </w:tcPr>
          <w:p>
            <w:r>
              <w:t>['R, SQL, Apache NiFi']</w:t>
            </w:r>
          </w:p>
        </w:tc>
      </w:tr>
      <w:tr>
        <w:tc>
          <w:tcPr>
            <w:tcW w:type="dxa" w:w="4320"/>
          </w:tcPr>
          <w:p>
            <w:r>
              <w:t>PowerBI MSBI Developer - Virtusa</w:t>
            </w:r>
          </w:p>
        </w:tc>
        <w:tc>
          <w:tcPr>
            <w:tcW w:type="dxa" w:w="4320"/>
          </w:tcPr>
          <w:p>
            <w:r>
              <w:t>['R, SQL, Apache NiFi']</w:t>
            </w:r>
          </w:p>
        </w:tc>
      </w:tr>
      <w:tr>
        <w:tc>
          <w:tcPr>
            <w:tcW w:type="dxa" w:w="4320"/>
          </w:tcPr>
          <w:p>
            <w:r>
              <w:t>Principal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Principal Engineer (IMU)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Product Specialist - Sweater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Productivity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Promotion Manager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Python Developer</w:t>
            </w:r>
          </w:p>
        </w:tc>
        <w:tc>
          <w:tcPr>
            <w:tcW w:type="dxa" w:w="4320"/>
          </w:tcPr>
          <w:p>
            <w:r>
              <w:t>['Python, R' 'Python, TensorFlow, PyTorch' 'Python, R, Git, GitHub'</w:t>
              <w:br/>
              <w:t xml:space="preserve"> 'Python, R, Java']</w:t>
            </w:r>
          </w:p>
        </w:tc>
      </w:tr>
      <w:tr>
        <w:tc>
          <w:tcPr>
            <w:tcW w:type="dxa" w:w="4320"/>
          </w:tcPr>
          <w:p>
            <w:r>
              <w:t>Quality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Qualityl Analyst</w:t>
            </w:r>
          </w:p>
        </w:tc>
        <w:tc>
          <w:tcPr>
            <w:tcW w:type="dxa" w:w="4320"/>
          </w:tcPr>
          <w:p>
            <w:r>
              <w:t>['R' 'Python, R, SQL' 'Python, R, SQL, Tableau, Git' 'Python, R, Java']</w:t>
            </w:r>
          </w:p>
        </w:tc>
      </w:tr>
      <w:tr>
        <w:tc>
          <w:tcPr>
            <w:tcW w:type="dxa" w:w="4320"/>
          </w:tcPr>
          <w:p>
            <w:r>
              <w:t>React JS - Consultant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React Native Developer</w:t>
            </w:r>
          </w:p>
        </w:tc>
        <w:tc>
          <w:tcPr>
            <w:tcW w:type="dxa" w:w="4320"/>
          </w:tcPr>
          <w:p>
            <w:r>
              <w:t>['R, Git']</w:t>
            </w:r>
          </w:p>
        </w:tc>
      </w:tr>
      <w:tr>
        <w:tc>
          <w:tcPr>
            <w:tcW w:type="dxa" w:w="4320"/>
          </w:tcPr>
          <w:p>
            <w:r>
              <w:t>React Native Developer - InnovationTeam</w:t>
            </w:r>
          </w:p>
        </w:tc>
        <w:tc>
          <w:tcPr>
            <w:tcW w:type="dxa" w:w="4320"/>
          </w:tcPr>
          <w:p>
            <w:r>
              <w:t>['R, Java, Git']</w:t>
            </w:r>
          </w:p>
        </w:tc>
      </w:tr>
      <w:tr>
        <w:tc>
          <w:tcPr>
            <w:tcW w:type="dxa" w:w="4320"/>
          </w:tcPr>
          <w:p>
            <w:r>
              <w:t>React Native Engineer</w:t>
            </w:r>
          </w:p>
        </w:tc>
        <w:tc>
          <w:tcPr>
            <w:tcW w:type="dxa" w:w="4320"/>
          </w:tcPr>
          <w:p>
            <w:r>
              <w:t>['R, Java, SQL, MySQL, PostgreSQL']</w:t>
            </w:r>
          </w:p>
        </w:tc>
      </w:tr>
      <w:tr>
        <w:tc>
          <w:tcPr>
            <w:tcW w:type="dxa" w:w="4320"/>
          </w:tcPr>
          <w:p>
            <w:r>
              <w:t>Reporting Analyst</w:t>
            </w:r>
          </w:p>
        </w:tc>
        <w:tc>
          <w:tcPr>
            <w:tcW w:type="dxa" w:w="4320"/>
          </w:tcPr>
          <w:p>
            <w:r>
              <w:t>['R, SQL' 'R' 'R, Java, SQL, Power BI']</w:t>
            </w:r>
          </w:p>
        </w:tc>
      </w:tr>
      <w:tr>
        <w:tc>
          <w:tcPr>
            <w:tcW w:type="dxa" w:w="4320"/>
          </w:tcPr>
          <w:p>
            <w:r>
              <w:t xml:space="preserve">Reports Analyst 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Risk &amp; Underwriting Senior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Risk Advisory | Internal Client Services | Data &amp; Business Analysis - Power BI / SQL BI Developer</w:t>
            </w:r>
          </w:p>
        </w:tc>
        <w:tc>
          <w:tcPr>
            <w:tcW w:type="dxa" w:w="4320"/>
          </w:tcPr>
          <w:p>
            <w:r>
              <w:t>['R, SQL, Power BI, Microsoft SQL Server']</w:t>
            </w:r>
          </w:p>
        </w:tc>
      </w:tr>
      <w:tr>
        <w:tc>
          <w:tcPr>
            <w:tcW w:type="dxa" w:w="4320"/>
          </w:tcPr>
          <w:p>
            <w:r>
              <w:t>Risk Advisory | Internal Client Services |Senior Financial Analyst</w:t>
            </w:r>
          </w:p>
        </w:tc>
        <w:tc>
          <w:tcPr>
            <w:tcW w:type="dxa" w:w="4320"/>
          </w:tcPr>
          <w:p>
            <w:r>
              <w:t>['R, Tableau, Power BI']</w:t>
            </w:r>
          </w:p>
        </w:tc>
      </w:tr>
      <w:tr>
        <w:tc>
          <w:tcPr>
            <w:tcW w:type="dxa" w:w="4320"/>
          </w:tcPr>
          <w:p>
            <w:r>
              <w:t>Risk Analyst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Risk Analyst Officer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SAS Developer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SYSTEM INTEGRATOR</w:t>
            </w:r>
          </w:p>
        </w:tc>
        <w:tc>
          <w:tcPr>
            <w:tcW w:type="dxa" w:w="4320"/>
          </w:tcPr>
          <w:p>
            <w:r>
              <w:t>['R, Git, GitLab']</w:t>
            </w:r>
          </w:p>
        </w:tc>
      </w:tr>
      <w:tr>
        <w:tc>
          <w:tcPr>
            <w:tcW w:type="dxa" w:w="4320"/>
          </w:tcPr>
          <w:p>
            <w:r>
              <w:t>Sailpoint Engineer</w:t>
            </w:r>
          </w:p>
        </w:tc>
        <w:tc>
          <w:tcPr>
            <w:tcW w:type="dxa" w:w="4320"/>
          </w:tcPr>
          <w:p>
            <w:r>
              <w:t>['R, Java, SQL']</w:t>
            </w:r>
          </w:p>
        </w:tc>
      </w:tr>
      <w:tr>
        <w:tc>
          <w:tcPr>
            <w:tcW w:type="dxa" w:w="4320"/>
          </w:tcPr>
          <w:p>
            <w:r>
              <w:t>Salesforce Developer</w:t>
            </w:r>
          </w:p>
        </w:tc>
        <w:tc>
          <w:tcPr>
            <w:tcW w:type="dxa" w:w="4320"/>
          </w:tcPr>
          <w:p>
            <w:r>
              <w:t>['R' 'R, SQL, Git, GitHub']</w:t>
            </w:r>
          </w:p>
        </w:tc>
      </w:tr>
      <w:tr>
        <w:tc>
          <w:tcPr>
            <w:tcW w:type="dxa" w:w="4320"/>
          </w:tcPr>
          <w:p>
            <w:r>
              <w:t>Salesforce Solution Engineer</w:t>
            </w:r>
          </w:p>
        </w:tc>
        <w:tc>
          <w:tcPr>
            <w:tcW w:type="dxa" w:w="4320"/>
          </w:tcPr>
          <w:p>
            <w:r>
              <w:t>['R, Informatica']</w:t>
            </w:r>
          </w:p>
        </w:tc>
      </w:tr>
      <w:tr>
        <w:tc>
          <w:tcPr>
            <w:tcW w:type="dxa" w:w="4320"/>
          </w:tcPr>
          <w:p>
            <w:r>
              <w:t>Security Engineer</w:t>
            </w:r>
          </w:p>
        </w:tc>
        <w:tc>
          <w:tcPr>
            <w:tcW w:type="dxa" w:w="4320"/>
          </w:tcPr>
          <w:p>
            <w:r>
              <w:t>[nan]</w:t>
            </w:r>
          </w:p>
        </w:tc>
      </w:tr>
      <w:tr>
        <w:tc>
          <w:tcPr>
            <w:tcW w:type="dxa" w:w="4320"/>
          </w:tcPr>
          <w:p>
            <w:r>
              <w:t>Senior AI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Senior Analyst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Analyst (Bangkok-based, Relocation provided)</w:t>
            </w:r>
          </w:p>
        </w:tc>
        <w:tc>
          <w:tcPr>
            <w:tcW w:type="dxa" w:w="4320"/>
          </w:tcPr>
          <w:p>
            <w:r>
              <w:t>['Python, R, SQL, Tableau']</w:t>
            </w:r>
          </w:p>
        </w:tc>
      </w:tr>
      <w:tr>
        <w:tc>
          <w:tcPr>
            <w:tcW w:type="dxa" w:w="4320"/>
          </w:tcPr>
          <w:p>
            <w:r>
              <w:t>Senior Analyst - ERP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Analyst - Education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Analyst - Healthcare - Boston Consulting Group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Analyst – Compliance Assurance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Analyst, Corporate Governance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Analyst, Fund Accounting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Analyst- Strategy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Automation Developer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Senior BI (Business Intelligence) Developer- AWS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BI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Benefits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Business Development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Commercial Analyst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Corporate Finance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Customer Insights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Data Warehouse Engineer</w:t>
            </w:r>
          </w:p>
        </w:tc>
        <w:tc>
          <w:tcPr>
            <w:tcW w:type="dxa" w:w="4320"/>
          </w:tcPr>
          <w:p>
            <w:r>
              <w:t>['Python, R, Java, SQL']</w:t>
            </w:r>
          </w:p>
        </w:tc>
      </w:tr>
      <w:tr>
        <w:tc>
          <w:tcPr>
            <w:tcW w:type="dxa" w:w="4320"/>
          </w:tcPr>
          <w:p>
            <w:r>
              <w:t>Senior DevSecOps Engineer</w:t>
            </w:r>
          </w:p>
        </w:tc>
        <w:tc>
          <w:tcPr>
            <w:tcW w:type="dxa" w:w="4320"/>
          </w:tcPr>
          <w:p>
            <w:r>
              <w:t>['R, Git']</w:t>
            </w:r>
          </w:p>
        </w:tc>
      </w:tr>
      <w:tr>
        <w:tc>
          <w:tcPr>
            <w:tcW w:type="dxa" w:w="4320"/>
          </w:tcPr>
          <w:p>
            <w:r>
              <w:t>Senior Developer - SQL Server Analysis Services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Employee Relations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Engineer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Senior Engineer (IMU)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Engineer - Service Now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Senior Engineer AIML</w:t>
            </w:r>
          </w:p>
        </w:tc>
        <w:tc>
          <w:tcPr>
            <w:tcW w:type="dxa" w:w="4320"/>
          </w:tcPr>
          <w:p>
            <w:r>
              <w:t>['Python, R, Java, Scikit-learn, TensorFlow, PyTorch']</w:t>
            </w:r>
          </w:p>
        </w:tc>
      </w:tr>
      <w:tr>
        <w:tc>
          <w:tcPr>
            <w:tcW w:type="dxa" w:w="4320"/>
          </w:tcPr>
          <w:p>
            <w:r>
              <w:t>Senior Engineer- Service Now</w:t>
            </w:r>
          </w:p>
        </w:tc>
        <w:tc>
          <w:tcPr>
            <w:tcW w:type="dxa" w:w="4320"/>
          </w:tcPr>
          <w:p>
            <w:r>
              <w:t>['R, Tableau']</w:t>
            </w:r>
          </w:p>
        </w:tc>
      </w:tr>
      <w:tr>
        <w:tc>
          <w:tcPr>
            <w:tcW w:type="dxa" w:w="4320"/>
          </w:tcPr>
          <w:p>
            <w:r>
              <w:t>Senior Financial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Financial Analyst (Insurance)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Financial Analyst (Risk Oversight Comp)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Financial Analyst - Al Mulla Group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Financial Analyst - Loyalty Program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Financial Analyst - Treasury Management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Hedge Fund Analyst (Get a 30% salary increase &amp; Pay 0% Tax in Dubai)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IMU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IT Analyst - Governance &amp; Compliance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IT Engineer (Strategy &amp; Enterprise Architecture)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IT Services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Imagery Analyst/Screener - Secret Clearance Required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Information Technology System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Infrastructure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Internal Auditor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International Business Development Sales Analyst from Middle East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Knowledge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Operational Finance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Policy &amp; Global Mobility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Portfolio Analyst - MENA Equities Research - Kuwait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Power BI Developer</w:t>
            </w:r>
          </w:p>
        </w:tc>
        <w:tc>
          <w:tcPr>
            <w:tcW w:type="dxa" w:w="4320"/>
          </w:tcPr>
          <w:p>
            <w:r>
              <w:t>['R, SQL, Tableau, Power BI' 'R, SQL, Power BI']</w:t>
            </w:r>
          </w:p>
        </w:tc>
      </w:tr>
      <w:tr>
        <w:tc>
          <w:tcPr>
            <w:tcW w:type="dxa" w:w="4320"/>
          </w:tcPr>
          <w:p>
            <w:r>
              <w:t>Senior Research Analyst - Energy, Manufacturing and Industrials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Robotics Engineer - Perception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Ruby on Rails Engineer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Senior Rust Developer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Salesforce Engineer, Commercial Systems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Senior Security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ServiceNow Engineer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Senior Site Reliability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Site Reliability Engineer I</w:t>
            </w:r>
          </w:p>
        </w:tc>
        <w:tc>
          <w:tcPr>
            <w:tcW w:type="dxa" w:w="4320"/>
          </w:tcPr>
          <w:p>
            <w:r>
              <w:t>['Python, R, Java']</w:t>
            </w:r>
          </w:p>
        </w:tc>
      </w:tr>
      <w:tr>
        <w:tc>
          <w:tcPr>
            <w:tcW w:type="dxa" w:w="4320"/>
          </w:tcPr>
          <w:p>
            <w:r>
              <w:t>Senior Solutions Engineer, MENA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Specialist, Implementation Engineer</w:t>
            </w:r>
          </w:p>
        </w:tc>
        <w:tc>
          <w:tcPr>
            <w:tcW w:type="dxa" w:w="4320"/>
          </w:tcPr>
          <w:p>
            <w:r>
              <w:t>['Python, Django']</w:t>
            </w:r>
          </w:p>
        </w:tc>
      </w:tr>
      <w:tr>
        <w:tc>
          <w:tcPr>
            <w:tcW w:type="dxa" w:w="4320"/>
          </w:tcPr>
          <w:p>
            <w:r>
              <w:t>Senior Systems Analyst - Logistics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 Systems Analyst RTL (2022313)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Senior Test Engineer</w:t>
            </w:r>
          </w:p>
        </w:tc>
        <w:tc>
          <w:tcPr>
            <w:tcW w:type="dxa" w:w="4320"/>
          </w:tcPr>
          <w:p>
            <w:r>
              <w:t>['Python, R, Java']</w:t>
            </w:r>
          </w:p>
        </w:tc>
      </w:tr>
      <w:tr>
        <w:tc>
          <w:tcPr>
            <w:tcW w:type="dxa" w:w="4320"/>
          </w:tcPr>
          <w:p>
            <w:r>
              <w:t>Senior Treasury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Senior/Lead Finance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Service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Service Now QA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Services Engineer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SharePoint Developer - Saudi - WSP</w:t>
            </w:r>
          </w:p>
        </w:tc>
        <w:tc>
          <w:tcPr>
            <w:tcW w:type="dxa" w:w="4320"/>
          </w:tcPr>
          <w:p>
            <w:r>
              <w:t>['Python, R, Java, SQL, Power BI, MongoDB, MySQL, MongoDB']</w:t>
            </w:r>
          </w:p>
        </w:tc>
      </w:tr>
      <w:tr>
        <w:tc>
          <w:tcPr>
            <w:tcW w:type="dxa" w:w="4320"/>
          </w:tcPr>
          <w:p>
            <w:r>
              <w:t>Sharepoint Developer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Shopify Developer</w:t>
            </w:r>
          </w:p>
        </w:tc>
        <w:tc>
          <w:tcPr>
            <w:tcW w:type="dxa" w:w="4320"/>
          </w:tcPr>
          <w:p>
            <w:r>
              <w:t>['R, Java']</w:t>
            </w:r>
          </w:p>
        </w:tc>
      </w:tr>
      <w:tr>
        <w:tc>
          <w:tcPr>
            <w:tcW w:type="dxa" w:w="4320"/>
          </w:tcPr>
          <w:p>
            <w:r>
              <w:t>Site Reliability Engineer</w:t>
            </w:r>
          </w:p>
        </w:tc>
        <w:tc>
          <w:tcPr>
            <w:tcW w:type="dxa" w:w="4320"/>
          </w:tcPr>
          <w:p>
            <w:r>
              <w:t>['R, Cassandra']</w:t>
            </w:r>
          </w:p>
        </w:tc>
      </w:tr>
      <w:tr>
        <w:tc>
          <w:tcPr>
            <w:tcW w:type="dxa" w:w="4320"/>
          </w:tcPr>
          <w:p>
            <w:r>
              <w:t>Site Reliability Engineer II - Real-Time &amp; Big Data - Esri</w:t>
            </w:r>
          </w:p>
        </w:tc>
        <w:tc>
          <w:tcPr>
            <w:tcW w:type="dxa" w:w="4320"/>
          </w:tcPr>
          <w:p>
            <w:r>
              <w:t>['Python, R, Scala, Apache Kafka, Git, GitHub']</w:t>
            </w:r>
          </w:p>
        </w:tc>
      </w:tr>
      <w:tr>
        <w:tc>
          <w:tcPr>
            <w:tcW w:type="dxa" w:w="4320"/>
          </w:tcPr>
          <w:p>
            <w:r>
              <w:t>Site Reliability Engineer, EMEA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Solutions Engineer, Middle East</w:t>
            </w:r>
          </w:p>
        </w:tc>
        <w:tc>
          <w:tcPr>
            <w:tcW w:type="dxa" w:w="4320"/>
          </w:tcPr>
          <w:p>
            <w:r>
              <w:t>['Python, R, Java']</w:t>
            </w:r>
          </w:p>
        </w:tc>
      </w:tr>
      <w:tr>
        <w:tc>
          <w:tcPr>
            <w:tcW w:type="dxa" w:w="4320"/>
          </w:tcPr>
          <w:p>
            <w:r>
              <w:t>Solutions Engineer, Totogi (Remote) - $100,000/year USD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Specialist - Business Intelligence</w:t>
            </w:r>
          </w:p>
        </w:tc>
        <w:tc>
          <w:tcPr>
            <w:tcW w:type="dxa" w:w="4320"/>
          </w:tcPr>
          <w:p>
            <w:r>
              <w:t>['Python, R, SQL' 'R']</w:t>
            </w:r>
          </w:p>
        </w:tc>
      </w:tr>
      <w:tr>
        <w:tc>
          <w:tcPr>
            <w:tcW w:type="dxa" w:w="4320"/>
          </w:tcPr>
          <w:p>
            <w:r>
              <w:t>Splunk Engineer</w:t>
            </w:r>
          </w:p>
        </w:tc>
        <w:tc>
          <w:tcPr>
            <w:tcW w:type="dxa" w:w="4320"/>
          </w:tcPr>
          <w:p>
            <w:r>
              <w:t>['Python, R']</w:t>
            </w:r>
          </w:p>
        </w:tc>
      </w:tr>
      <w:tr>
        <w:tc>
          <w:tcPr>
            <w:tcW w:type="dxa" w:w="4320"/>
          </w:tcPr>
          <w:p>
            <w:r>
              <w:t>Sr Manager - ETRM Solution Architect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Staff Engineer</w:t>
            </w:r>
          </w:p>
        </w:tc>
        <w:tc>
          <w:tcPr>
            <w:tcW w:type="dxa" w:w="4320"/>
          </w:tcPr>
          <w:p>
            <w:r>
              <w:t>['Python, R, SQL']</w:t>
            </w:r>
          </w:p>
        </w:tc>
      </w:tr>
      <w:tr>
        <w:tc>
          <w:tcPr>
            <w:tcW w:type="dxa" w:w="4320"/>
          </w:tcPr>
          <w:p>
            <w:r>
              <w:t>Statistics analyst - Eastern Health Cluster - (Internal assignment available for Eastern Health Cluster employees only)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Supply Chain Analyst data</w:t>
            </w:r>
          </w:p>
        </w:tc>
        <w:tc>
          <w:tcPr>
            <w:tcW w:type="dxa" w:w="4320"/>
          </w:tcPr>
          <w:p>
            <w:r>
              <w:t>['R, Power BI']</w:t>
            </w:r>
          </w:p>
        </w:tc>
      </w:tr>
      <w:tr>
        <w:tc>
          <w:tcPr>
            <w:tcW w:type="dxa" w:w="4320"/>
          </w:tcPr>
          <w:p>
            <w:r>
              <w:t>Sustainability/ ESG Analyst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Systems Engineer</w:t>
            </w:r>
          </w:p>
        </w:tc>
        <w:tc>
          <w:tcPr>
            <w:tcW w:type="dxa" w:w="4320"/>
          </w:tcPr>
          <w:p>
            <w:r>
              <w:t>['R, SQL' 'R']</w:t>
            </w:r>
          </w:p>
        </w:tc>
      </w:tr>
      <w:tr>
        <w:tc>
          <w:tcPr>
            <w:tcW w:type="dxa" w:w="4320"/>
          </w:tcPr>
          <w:p>
            <w:r>
              <w:t>Systems Engineer - Kuwait</w:t>
            </w:r>
          </w:p>
        </w:tc>
        <w:tc>
          <w:tcPr>
            <w:tcW w:type="dxa" w:w="4320"/>
          </w:tcPr>
          <w:p>
            <w:r>
              <w:t>['R']</w:t>
            </w:r>
          </w:p>
        </w:tc>
      </w:tr>
      <w:tr>
        <w:tc>
          <w:tcPr>
            <w:tcW w:type="dxa" w:w="4320"/>
          </w:tcPr>
          <w:p>
            <w:r>
              <w:t>TCS Payment Bancs Developer</w:t>
            </w:r>
          </w:p>
        </w:tc>
        <w:tc>
          <w:tcPr>
            <w:tcW w:type="dxa" w:w="4320"/>
          </w:tcPr>
          <w:p>
            <w:r>
              <w:t>['R, SQL']</w:t>
            </w:r>
          </w:p>
        </w:tc>
      </w:tr>
      <w:tr>
        <w:tc>
          <w:tcPr>
            <w:tcW w:type="dxa" w:w="4320"/>
          </w:tcPr>
          <w:p>
            <w:r>
              <w:t>TensorFlow Developer</w:t>
            </w:r>
          </w:p>
        </w:tc>
        <w:tc>
          <w:tcPr>
            <w:tcW w:type="dxa" w:w="4320"/>
          </w:tcPr>
          <w:p>
            <w:r>
              <w:t>['Python, R, TensorFlow, Keras, PyTorch']</w:t>
            </w:r>
          </w:p>
        </w:tc>
      </w:tr>
    </w:tbl>
    <w:p>
      <w:pPr>
        <w:pStyle w:val="Heading1"/>
      </w:pPr>
      <w:r>
        <w:t>Tools requested in each country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tools</w:t>
            </w:r>
          </w:p>
        </w:tc>
      </w:tr>
      <w:tr>
        <w:tc>
          <w:tcPr>
            <w:tcW w:type="dxa" w:w="4320"/>
          </w:tcPr>
          <w:p>
            <w:r>
              <w:t>Bahrain</w:t>
            </w:r>
          </w:p>
        </w:tc>
        <w:tc>
          <w:tcPr>
            <w:tcW w:type="dxa" w:w="4320"/>
          </w:tcPr>
          <w:p>
            <w:r>
              <w:t>['R, Java, SQL, Microsoft SQL Server' 'R' 'Python, R, SQL'</w:t>
              <w:br/>
              <w:t xml:space="preserve"> 'Python, R, Scala, Java' 'R, Java' 'Python, R' 'R, Git, GitHub'</w:t>
              <w:br/>
              <w:t xml:space="preserve"> 'Python, TensorFlow, PyTorch' 'R, Java, SQL' 'Python, R, Git, GitHub'</w:t>
              <w:br/>
              <w:t xml:space="preserve"> 'Python, R, SQL, PostgreSQL, Flask']</w:t>
            </w:r>
          </w:p>
        </w:tc>
      </w:tr>
      <w:tr>
        <w:tc>
          <w:tcPr>
            <w:tcW w:type="dxa" w:w="4320"/>
          </w:tcPr>
          <w:p>
            <w:r>
              <w:t>Jordan</w:t>
            </w:r>
          </w:p>
        </w:tc>
        <w:tc>
          <w:tcPr>
            <w:tcW w:type="dxa" w:w="4320"/>
          </w:tcPr>
          <w:p>
            <w:r>
              <w:t>['R' 'Python, R, SQL, Tableau, Power BI' 'Python, R, SQL, Pandas, Git'</w:t>
              <w:br/>
              <w:t xml:space="preserve"> 'Python, R, SQL' 'R, SQL, Power BI, Microsoft SQL Server' 'R, Java'</w:t>
              <w:br/>
              <w:t xml:space="preserve"> 'Python, R, SQL, Power BI' 'R, SQL, Tableau, Power BI'</w:t>
              <w:br/>
              <w:t xml:space="preserve"> 'Python, R, SQL, Tableau' 'R, Java, SQL' 'R, Git' 'R, Tableau, Power BI'</w:t>
              <w:br/>
              <w:t xml:space="preserve"> 'Python, R, Scala, Java, SQL, HBase' 'Python, R' 'Python, R, Git, GitLab'</w:t>
              <w:br/>
              <w:t xml:space="preserve"> 'Python, R, NumPy, Scikit-learn, TensorFlow, Keras, PyTorch'</w:t>
              <w:br/>
              <w:t xml:space="preserve"> 'Python, R, Java, SQL' 'Python, R, Java' 'Python, R, Scala, Java, SQL']</w:t>
            </w:r>
          </w:p>
        </w:tc>
      </w:tr>
      <w:tr>
        <w:tc>
          <w:tcPr>
            <w:tcW w:type="dxa" w:w="4320"/>
          </w:tcPr>
          <w:p>
            <w:r>
              <w:t>Kuwait</w:t>
            </w:r>
          </w:p>
        </w:tc>
        <w:tc>
          <w:tcPr>
            <w:tcW w:type="dxa" w:w="4320"/>
          </w:tcPr>
          <w:p>
            <w:r>
              <w:t>['R' 'R, Tableau, Power BI, Talend' 'Python, R, Java, SQL'</w:t>
              <w:br/>
              <w:t xml:space="preserve"> 'R, Tableau, Power BI' 'R, Java'</w:t>
              <w:br/>
              <w:t xml:space="preserve"> 'R, SQL, MySQL, PostgreSQL, Amazon Redshift, Talend, Matillion'</w:t>
              <w:br/>
              <w:t xml:space="preserve"> 'Python, R' 'R, SQL' 'Python, R, Scala, SQL, Power BI' 'R, Git, GitHub'</w:t>
              <w:br/>
              <w:t xml:space="preserve"> 'R, Oracle Cloud' 'Python, R, SQL' 'Python, R, SQL, PostgreSQL, Flask'</w:t>
              <w:br/>
              <w:t xml:space="preserve"> 'Python, R, Git, GitHub']</w:t>
            </w:r>
          </w:p>
        </w:tc>
      </w:tr>
      <w:tr>
        <w:tc>
          <w:tcPr>
            <w:tcW w:type="dxa" w:w="4320"/>
          </w:tcPr>
          <w:p>
            <w:r>
              <w:t>Oman</w:t>
            </w:r>
          </w:p>
        </w:tc>
        <w:tc>
          <w:tcPr>
            <w:tcW w:type="dxa" w:w="4320"/>
          </w:tcPr>
          <w:p>
            <w:r>
              <w:t>['Python, R, Scala, Java, Apache Spark, HBase, Cassandra' 'R' 'R, Java'</w:t>
              <w:br/>
              <w:t xml:space="preserve"> 'Python, R' nan 'Python, R, SQL, Cassandra, MongoDB, PostgreSQL, MongoDB'</w:t>
              <w:br/>
              <w:t xml:space="preserve"> 'R, Git, GitHub' 'Python, R, SQL, TensorFlow, PyTorch' 'Python, R, SQL'</w:t>
              <w:br/>
              <w:t xml:space="preserve"> 'Python, R, SQL, PostgreSQL, Flask' 'Python, R, Git, GitHub']</w:t>
            </w:r>
          </w:p>
        </w:tc>
      </w:tr>
      <w:tr>
        <w:tc>
          <w:tcPr>
            <w:tcW w:type="dxa" w:w="4320"/>
          </w:tcPr>
          <w:p>
            <w:r>
              <w:t>Qatar</w:t>
            </w:r>
          </w:p>
        </w:tc>
        <w:tc>
          <w:tcPr>
            <w:tcW w:type="dxa" w:w="4320"/>
          </w:tcPr>
          <w:p>
            <w:r>
              <w:t>['Python, R, SQL, Tableau, Power BI' 'R' 'R, Java, SQL'</w:t>
              <w:br/>
              <w:t xml:space="preserve"> 'Python, R, Java, SQL, Power BI' nan 'Python, R, Java, SQL'</w:t>
              <w:br/>
              <w:t xml:space="preserve"> 'Python, R, SQL, Tableau' 'R, SQL, Apache NiFi' 'Python, R, SQL' 'R, SQL'</w:t>
              <w:br/>
              <w:t xml:space="preserve"> 'R, Java' 'Python, Snowflake' 'Python, R, Java, SQL, Apache Spark, Git'</w:t>
              <w:br/>
              <w:t xml:space="preserve"> 'R, SQL, Tableau, Power BI' 'Python, R, Scala, Java, SQL'</w:t>
              <w:br/>
              <w:t xml:space="preserve"> 'Python, R, Scala, Java, SQL, Apache Spark' 'Python, R'</w:t>
              <w:br/>
              <w:t xml:space="preserve"> 'Python, R, SQL, Cassandra, MongoDB, PostgreSQL, MongoDB' 'SQL'</w:t>
              <w:br/>
              <w:t xml:space="preserve"> 'R, Oracle Cloud' 'Python, R, MongoDB, MongoDB' 'Python, R, Git, GitHub'</w:t>
              <w:br/>
              <w:t xml:space="preserve"> 'Python, R, Oracle Cloud' 'Python, R, Scala, SQL']</w:t>
            </w:r>
          </w:p>
        </w:tc>
      </w:tr>
      <w:tr>
        <w:tc>
          <w:tcPr>
            <w:tcW w:type="dxa" w:w="4320"/>
          </w:tcPr>
          <w:p>
            <w:r>
              <w:t>Saudi Arabia</w:t>
            </w:r>
          </w:p>
        </w:tc>
        <w:tc>
          <w:tcPr>
            <w:tcW w:type="dxa" w:w="4320"/>
          </w:tcPr>
          <w:p>
            <w:r>
              <w:t>['Python, R, SQL, Tableau' 'R, SQL, Power BI' 'Python, R, SQL'</w:t>
              <w:br/>
              <w:t xml:space="preserve"> 'Python, R, Java, SQL, Tableau, Power BI' nan</w:t>
              <w:br/>
              <w:t xml:space="preserve"> 'Python, R, SQL, Tableau, Power BI' 'R' 'R, Power BI' 'Python, R'</w:t>
              <w:br/>
              <w:t xml:space="preserve"> 'Python, R, Scala, Java, SQL, MongoDB, MySQL, PostgreSQL, MongoDB, Snowflake'</w:t>
              <w:br/>
              <w:t xml:space="preserve"> 'R, SQL, Tableau'</w:t>
              <w:br/>
              <w:t xml:space="preserve"> 'R, SQL, MongoDB, MySQL, PostgreSQL, MongoDB, Apache NiFi, Informatica'</w:t>
              <w:br/>
              <w:t xml:space="preserve"> 'R, SQL, Tableau, Power BI, Informatica' 'R, Java, SQL, MongoDB, MongoDB'</w:t>
              <w:br/>
              <w:t xml:space="preserve"> 'Python, R, Scala, Java, SQL, Dataiku'</w:t>
              <w:br/>
              <w:t xml:space="preserve"> 'Python, R, SQL, Cassandra, MongoDB, MySQL, PostgreSQL, MongoDB'</w:t>
              <w:br/>
              <w:t xml:space="preserve"> 'R, Java, Git, GitHub' 'Python, R, MATLAB' 'R, SQL' 'R, Java'</w:t>
              <w:br/>
              <w:t xml:space="preserve"> 'SQL, MySQL, PostgreSQL, Git' 'Python, R, Java' 'Java' 'Python, Django'</w:t>
              <w:br/>
              <w:t xml:space="preserve"> 'R, MongoDB, MongoDB, Git, GitLab' 'Python, R, Java, SQL'</w:t>
              <w:br/>
              <w:t xml:space="preserve"> 'Python, R, SQL, TensorFlow, Keras, Apache Hadoop, Apache Spark'</w:t>
              <w:br/>
              <w:t xml:space="preserve"> 'R, Git, GitHub' 'Python, R, Scala, Java, SQL, Apache Spark'</w:t>
              <w:br/>
              <w:t xml:space="preserve"> 'R, Oracle Cloud' 'R, Git, GitLab'</w:t>
              <w:br/>
              <w:t xml:space="preserve"> 'Python, R, NumPy, TensorFlow, PyTorch' 'R, Scala' 'Java, SQL, MySQL'</w:t>
              <w:br/>
              <w:t xml:space="preserve"> 'Python, R, Java, SQL, Power BI, MongoDB, MySQL, MongoDB'</w:t>
              <w:br/>
              <w:t xml:space="preserve"> 'Python, R, SQL, TensorFlow, PyTorch' 'Python, R, SQL, PostgreSQL, Flask'</w:t>
              <w:br/>
              <w:t xml:space="preserve"> 'Python, R, Git, GitHub' 'R, SQL, Microsoft SQL Server' 'R, Java, Git'</w:t>
              <w:br/>
              <w:t xml:space="preserve"> 'Python, R, Scala, SQL']</w:t>
            </w:r>
          </w:p>
        </w:tc>
      </w:tr>
      <w:tr>
        <w:tc>
          <w:tcPr>
            <w:tcW w:type="dxa" w:w="4320"/>
          </w:tcPr>
          <w:p>
            <w:r>
              <w:t>United Arab Emirates</w:t>
            </w:r>
          </w:p>
        </w:tc>
        <w:tc>
          <w:tcPr>
            <w:tcW w:type="dxa" w:w="4320"/>
          </w:tcPr>
          <w:p>
            <w:r>
              <w:t>['Python, R, SQL, Pandas, Power BI' 'Python, R, Julia, SQL, Tableau' 'R'</w:t>
              <w:br/>
              <w:t xml:space="preserve"> 'Python, R, SQL, Plotly, Power BI' 'R, SQL, Power BI'</w:t>
              <w:br/>
              <w:t xml:space="preserve"> 'R, SQL, Tableau, Power BI' 'Python, R' 'R, Java, SQL' 'Python, R, SQL'</w:t>
              <w:br/>
              <w:t xml:space="preserve"> 'R, Java, SQL, Tableau, Power BI, Oracle Database, Microsoft SQL Server, Snowflake'</w:t>
              <w:br/>
              <w:t xml:space="preserve"> 'R, SQL' 'Python, R, SQL, Tableau, Power BI'</w:t>
              <w:br/>
              <w:t xml:space="preserve"> 'Python, R, Java, SQL, Tableau' 'Python, R, SQL, Tableau'</w:t>
              <w:br/>
              <w:t xml:space="preserve"> 'R, SQL, Tableau' 'Python, R, Java, SQL, Tableau, Power BI' nan</w:t>
              <w:br/>
              <w:t xml:space="preserve"> 'Python, R, SQL, Pandas, Apache Airflow, Git'</w:t>
              <w:br/>
              <w:t xml:space="preserve"> 'Python, R, Java, SQL, Informatica'</w:t>
              <w:br/>
              <w:t xml:space="preserve"> 'Python, R, Java, TensorFlow, PyTorch' 'R, Java'</w:t>
              <w:br/>
              <w:t xml:space="preserve"> 'R, SQL, MongoDB, PostgreSQL, MongoDB' 'R, Tableau, Power BI'</w:t>
              <w:br/>
              <w:t xml:space="preserve"> 'Python, R, Scala, Java, SQL, Tableau, Power BI, Informatica'</w:t>
              <w:br/>
              <w:t xml:space="preserve"> 'Python, R, Java, SQL, Apache Beam'</w:t>
              <w:br/>
              <w:t xml:space="preserve"> 'Python, R, Scala, Java, SQL, Power BI, Microsoft SQL Server'</w:t>
              <w:br/>
              <w:t xml:space="preserve"> 'R, Power BI' 'R, SQL, Git, GitHub' 'R, SQL, MySQL, PostgreSQL'</w:t>
              <w:br/>
              <w:t xml:space="preserve"> 'Python, R, Scala, SQL, Tableau, Power BI' 'R, SQL, Snowflake, Git'</w:t>
              <w:br/>
              <w:t xml:space="preserve"> 'R, SQL, Snowflake, Informatica, Git' 'Python, Java'</w:t>
              <w:br/>
              <w:t xml:space="preserve"> 'R, Java, SQL, Power BI' 'Python' 'Python, R, Java, SQL'</w:t>
              <w:br/>
              <w:t xml:space="preserve"> 'R, Git, GitHub, Bitbucket' 'R, Tableau' 'Python, R, Java'</w:t>
              <w:br/>
              <w:t xml:space="preserve"> 'Python, R, Informatica' 'Power BI' 'Python, R, SQL, Tableau, MySQL'</w:t>
              <w:br/>
              <w:t xml:space="preserve"> 'Python, R, TensorFlow, TensorFlow Serving'</w:t>
              <w:br/>
              <w:t xml:space="preserve"> 'Python, R, SQL, Tableau, Git'</w:t>
              <w:br/>
              <w:t xml:space="preserve"> 'Python, R, Java, Scikit-learn, TensorFlow, PyTorch'</w:t>
              <w:br/>
              <w:t xml:space="preserve"> 'Python, R, TensorFlow, Keras, PyTorch' 'R, Oracle Cloud'</w:t>
              <w:br/>
              <w:t xml:space="preserve"> 'R, Informatica' 'Python, R, TensorFlow' 'Python, R, SQL, Power BI'</w:t>
              <w:br/>
              <w:t xml:space="preserve"> 'Python, R, Google Cloud Platform (GCP), Git'</w:t>
              <w:br/>
              <w:t xml:space="preserve"> 'Python, R, SQL, Elasticsearch' 'Python, R, NumPy, TensorFlow, PyTorch'</w:t>
              <w:br/>
              <w:t xml:space="preserve"> 'Python, R, TensorFlow, PyTorch' 'R, SQL, MongoDB, MongoDB'</w:t>
              <w:br/>
              <w:t xml:space="preserve"> 'R, Java, Git' 'Python, R, Scala, Apache Kafka, Git, GitHub'</w:t>
              <w:br/>
              <w:t xml:space="preserve"> 'Python, R, Git, GitHub' 'Python, R, Git' 'Python, R, Keras, PyTorch'</w:t>
              <w:br/>
              <w:t xml:space="preserve"> 'Python, R, Scala, Java, Git, GitHub' 'R, Cassandra' 'R, Git'</w:t>
              <w:br/>
              <w:t xml:space="preserve"> 'R, XGBoost, Git' 'Python, R, SQL, Keras, PyTorch'</w:t>
              <w:br/>
              <w:t xml:space="preserve"> 'R, Java, SQL, MySQL, PostgreSQL']</w:t>
            </w:r>
          </w:p>
        </w:tc>
      </w:tr>
    </w:tbl>
    <w:p>
      <w:pPr>
        <w:pStyle w:val="Heading1"/>
      </w:pPr>
      <w:r>
        <w:t>How many times each tool is mentioned in the whole tools column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R</w:t>
            </w:r>
          </w:p>
        </w:tc>
        <w:tc>
          <w:tcPr>
            <w:tcW w:type="dxa" w:w="4320"/>
          </w:tcPr>
          <w:p>
            <w:r>
              <w:t>385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259</w:t>
            </w:r>
          </w:p>
        </w:tc>
      </w:tr>
      <w:tr>
        <w:tc>
          <w:tcPr>
            <w:tcW w:type="dxa" w:w="4320"/>
          </w:tcPr>
          <w:p>
            <w:r>
              <w:t xml:space="preserve"> R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 xml:space="preserve"> SQL</w:t>
            </w:r>
          </w:p>
        </w:tc>
        <w:tc>
          <w:tcPr>
            <w:tcW w:type="dxa" w:w="4320"/>
          </w:tcPr>
          <w:p>
            <w:r>
              <w:t>225</w:t>
            </w:r>
          </w:p>
        </w:tc>
      </w:tr>
      <w:tr>
        <w:tc>
          <w:tcPr>
            <w:tcW w:type="dxa" w:w="4320"/>
          </w:tcPr>
          <w:p>
            <w:r>
              <w:t xml:space="preserve"> Tableau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 xml:space="preserve"> Java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 xml:space="preserve"> Power BI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 xml:space="preserve"> Git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 xml:space="preserve"> MongoDB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 xml:space="preserve"> Scala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 xml:space="preserve"> GitHub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 xml:space="preserve"> PostgreSQL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 xml:space="preserve"> Apache Spark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 xml:space="preserve"> MySQL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 xml:space="preserve"> TensorFlow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 xml:space="preserve"> PyTorch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 Informatica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 xml:space="preserve"> Oracle Cloud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 xml:space="preserve"> Apache NiFi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 xml:space="preserve"> Cassandra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 xml:space="preserve"> Keras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 xml:space="preserve"> Microsoft SQL Server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 xml:space="preserve"> Snowflake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 xml:space="preserve"> Flask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 NumPy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 Pandas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 xml:space="preserve"> GitLab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 xml:space="preserve"> HBase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Java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 Scikit-learn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 Talend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 xml:space="preserve"> Django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TensorFlow Serving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MATLAB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Dataiku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XGBoost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Apache Kafka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Elasticsearch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Google Cloud Platform (GCP)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Oracle Database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Power BI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Bitbucket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Apache Beam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Apache Airflow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Plotly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Julia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Matillion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Amazon Redshift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 xml:space="preserve"> Apache Hadoop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